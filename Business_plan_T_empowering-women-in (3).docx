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طرح کسب و کار 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توانمندسازی زنان: زنجیره نانوایی انقلابی برای پیشرفت اقتصادی و اجتماعی</w:t>
      </w:r>
    </w:p>
    <w:p>
      <w:pPr/>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 خلاصه اجرایی: مروری بر کسب و کار</w:t>
      </w:r>
      <w:r xmlns:w="http://schemas.openxmlformats.org/wordprocessingml/2006/main">
        <w:br xmlns:w="http://schemas.openxmlformats.org/wordprocessingml/2006/main"/>
      </w:r>
    </w:p>
    <w:p>
      <w:pPr xmlns:w="http://schemas.openxmlformats.org/wordprocessingml/2006/main"/>
      <w:r xmlns:w="http://schemas.openxmlformats.org/wordprocessingml/2006/main">
        <w:t xml:space="preserve">بازار هدف این کسب و کار، زنانی از اقشار کم درآمد خواهند بود که به شیرینی پزی علاقه دارند و می خواهند کسب و کار خود را راه اندازی کنند. رشد پیش‌بینی‌شده این کسب‌وکار قابل توجه است، زیرا نه تنها پتانسیل گسترش به مکان‌های مختلف را دارد، بلکه این پتانسیل را دارد که زنان بیشتری را برای راه‌اندازی کسب‌وکار خود در صنعت نانوایی الهام‌بخش و توانمند کند. هدف این کسب و کار ترویج برابری جنسیتی و توسعه اقتصادی از طریق ایجاد فرصتی برای زنان برای راه اندازی و مدیریت نانوایی های خود است. ماموریت ایجاد شبکه‌ای از نانوایی‌های زنانه است که نه تنها محصولات باکیفیت ارائه می‌کنند، بلکه به توانمندسازی زنان در صنعت نانوایی کمک می‌کنند. این تجارت در چشم انداز بازار صنعت نانوایی که به شدت رقابتی است و دائما در حال تحول است، فعالیت می کند. با این حال، رویکرد منحصر به فرد توانمندسازی زنان و ترویج برابری جنسیتی، این تجارت را از رقبای خود متمایز می کند و می تواند به آن در کسب مزیت رقابتی کمک کند. به طور کلی، این کسب و کار پتانسیل این را دارد که با توانمندسازی زنان و ترویج برابری جنسیتی، تأثیر قابل توجهی در صنعت نانوایی و کل جامعه بگذارد.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2. شرح شرکت: هویت شرکت</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توانمندسازی زنان در صنعت نانوایی، با چشم‌اندازی تأسیس شد تا زنجیره‌ای در حال رشد از نانوایی‌های متعلق به زنان ایجاد کند که نه تنها محصولات پخته شده خوشمزه را ارائه می‌کنند، بلکه زنان اقشار کم درآمد را نیز توانمند می‌سازند. ارزش های اصلی این شرکت شامل ترویج برابری جنسیتی، توسعه اقتصادی و پیشرفت اجتماعی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نانوایی به طور سنتی تحت سلطه مردان بوده و زنان به نقش خانه دار و دستیار در آشپزخانه تنزل داده شده اند. با این حال، با ظهور نانوایان زن در هند و سایر نقاط جهان، شناخت فزاینده ای از پتانسیل زنان در این صنعت وجود دارد. این جایی است که توانمندسازی زنان در صنعت نانوایی وارد عمل می شود - تا بستری را برای زنان فراهم کند تا مهارت های خود را به نمایش بگذارند و کنترل کسب و کار خود را در دست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این شرکت مبتنی بر زنجیره های تامین افقی است که در آن به زنان فرصت داده می شود تا نانوایی های خود را راه اندازی و مدیریت کنند. این به آنها اجازه می دهد تا احساس مالکیت و مسئولیت بیشتری داشته باشند که منجر به افزایش کارایی و بهره وری می شود. این مدل با شکستن کلیشه‌های جنسیتی و ترویج برابری جنسیتی، نوآوری و خلاقیت را نیز تشویق می‌کند، زیرا زنان دیدگاه منحصربه‌فردی را به این صنعت می‌آورند.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آنچه که توانمندسازی زنان در صنعت نانوایی را از سایر نانوایی ها متمایز می کند، تمرکز آن بر توانمندسازی زنان اقشار کم درآمد است. این شرکت با ایجاد فرصت های شغلی و فرصتی برای راه اندازی کسب و کار خود، نه تنها به توسعه اقتصادی کمک می کند، بلکه پیشرفت اجتماعی را نیز ارتقا می دهد. این در راستای اهداف توسعه پایدار سازمان ملل متحد است، به ویژه هدف 5: برابری جنسیتی و هدف 8: کار شایسته و رشد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شرکت علاوه بر توانمندسازی زنان، ارائه محصولات پخته با کیفیت بالا و مناسب و مقرون به صرفه برای مشتریان است. صنعت نانوایی تاثیر اقتصادی قابل توجهی دارد و باعث ایجاد اشتغال و کمک به اقتصاد می شود. با حمایت از نانوایی های متعلق به زنان، مشتریان نه تنها خوراکی های خوشمزه دریافت می کنند، بلکه به یک هدف بزرگ تر نیز کمک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توانمندسازی زنان در صنعت نانوایی یک استارتاپ منحصر به فرد است که نه تنها محصولات پخته شده خوشمزه را ارائه می دهد، بلکه زنان را نیز توانمند می کند و برابری جنسیتی، توسعه اقتصادی و پیشرفت اجتماعی را ارتقا می دهد. این شرکت با مدل نوآورانه خود و تمرکز بر توانمندسازی زنان از اقشار کم درآمد، قرار است تأثیر مثبتی در صنعت نانوایی و فراتر از آن بگذارد.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3. تحلیل بازار: عوامل خارجی</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سیاسی: </w:t>
      </w:r>
      <w:r xmlns:w="http://schemas.openxmlformats.org/wordprocessingml/2006/main">
        <w:br xmlns:w="http://schemas.openxmlformats.org/wordprocessingml/2006/main"/>
      </w:r>
      <w:r xmlns:w="http://schemas.openxmlformats.org/wordprocessingml/2006/main">
        <w:t xml:space="preserve">- سیاست ها و مقررات دولت: موفقیت این مدل به حمایت و سیاست های دولت بستگی دارد. دولت باید مشوق ها و حمایت هایی را برای زنان کارآفرین به ویژه زنان اقشار کم درآمد برای راه اندازی و توسعه کسب و کار خود فراهم کند. </w:t>
      </w:r>
      <w:r xmlns:w="http://schemas.openxmlformats.org/wordprocessingml/2006/main">
        <w:br xmlns:w="http://schemas.openxmlformats.org/wordprocessingml/2006/main"/>
      </w:r>
      <w:r xmlns:w="http://schemas.openxmlformats.org/wordprocessingml/2006/main">
        <w:t xml:space="preserve">- ثبات سیاسی: بی ثباتی سیاسی می تواند تأثیر منفی بر صنعت نانوایی داشته باشد، زیرا می تواند زنجیره تامین را مختل کند و اعتماد مصرف کننده را تحت تأثیر قرار دهد. </w:t>
      </w:r>
      <w:r xmlns:w="http://schemas.openxmlformats.org/wordprocessingml/2006/main">
        <w:br xmlns:w="http://schemas.openxmlformats.org/wordprocessingml/2006/main"/>
      </w:r>
      <w:r xmlns:w="http://schemas.openxmlformats.org/wordprocessingml/2006/main">
        <w:t xml:space="preserve">- سیاست های مالیاتی: مالیات های بالای محصولات نانوایی می تواند هزینه تولید را افزایش داده و سودآوری نانوایی ها را تحت تاثیر قرار دهد. </w:t>
      </w:r>
      <w:r xmlns:w="http://schemas.openxmlformats.org/wordprocessingml/2006/main">
        <w:br xmlns:w="http://schemas.openxmlformats.org/wordprocessingml/2006/main"/>
      </w:r>
      <w:r xmlns:w="http://schemas.openxmlformats.org/wordprocessingml/2006/main">
        <w:t xml:space="preserve">- مقررات ایمنی مواد غذایی: نانوایی ها برای اطمینان از کیفیت و ایمنی محصولات خود باید مقررات ایمنی مواد غذایی را رعایت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اقتصادی: </w:t>
      </w:r>
      <w:r xmlns:w="http://schemas.openxmlformats.org/wordprocessingml/2006/main">
        <w:br xmlns:w="http://schemas.openxmlformats.org/wordprocessingml/2006/main"/>
      </w:r>
      <w:r xmlns:w="http://schemas.openxmlformats.org/wordprocessingml/2006/main">
        <w:t xml:space="preserve">- رشد اقتصادی: اقتصاد رو به رشد می تواند منجر به افزایش تقاضا برای محصولات نانوایی شود و بازار مطلوبی را برای نانوایی ها فراهم کند. </w:t>
      </w:r>
      <w:r xmlns:w="http://schemas.openxmlformats.org/wordprocessingml/2006/main">
        <w:br xmlns:w="http://schemas.openxmlformats.org/wordprocessingml/2006/main"/>
      </w:r>
      <w:r xmlns:w="http://schemas.openxmlformats.org/wordprocessingml/2006/main">
        <w:t xml:space="preserve">- سطوح درآمد: موفقیت این مدل به قدرت خرید بازار هدف بستگی دارد. سطوح پایین درآمد ممکن است تقاضا برای محصولات نانوایی را محدود کند. </w:t>
      </w:r>
      <w:r xmlns:w="http://schemas.openxmlformats.org/wordprocessingml/2006/main">
        <w:br xmlns:w="http://schemas.openxmlformats.org/wordprocessingml/2006/main"/>
      </w:r>
      <w:r xmlns:w="http://schemas.openxmlformats.org/wordprocessingml/2006/main">
        <w:t xml:space="preserve">- نرخ تورم: نرخ تورم بالا می تواند هزینه تولید را افزایش داده و سودآوری نانوایی ها را تحت تاثیر قرار دهد. </w:t>
      </w:r>
      <w:r xmlns:w="http://schemas.openxmlformats.org/wordprocessingml/2006/main">
        <w:br xmlns:w="http://schemas.openxmlformats.org/wordprocessingml/2006/main"/>
      </w:r>
      <w:r xmlns:w="http://schemas.openxmlformats.org/wordprocessingml/2006/main">
        <w:t xml:space="preserve">- هزینه مواد اولیه: هزینه موادی مانند آرد، شکر و کره می تواند تاثیر بسزایی در سودآوری نانوایی ها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اجتماعی-فرهنگی: </w:t>
      </w:r>
      <w:r xmlns:w="http://schemas.openxmlformats.org/wordprocessingml/2006/main">
        <w:br xmlns:w="http://schemas.openxmlformats.org/wordprocessingml/2006/main"/>
      </w:r>
      <w:r xmlns:w="http://schemas.openxmlformats.org/wordprocessingml/2006/main">
        <w:t xml:space="preserve">- تغییر ترجیحات مصرف کننده: صنعت نانوایی دائما در حال تحول است و ترجیحات مصرف کنندگان در حال تغییر است. نانوایی ها باید با این تغییرات سازگار شوند تا رقابتی باقی بمانند. </w:t>
      </w:r>
      <w:r xmlns:w="http://schemas.openxmlformats.org/wordprocessingml/2006/main">
        <w:br xmlns:w="http://schemas.openxmlformats.org/wordprocessingml/2006/main"/>
      </w:r>
      <w:r xmlns:w="http://schemas.openxmlformats.org/wordprocessingml/2006/main">
        <w:t xml:space="preserve">- کلیشه های جنسیتی: در برخی فرهنگ ها، زنان برای راه اندازی مشاغل مناسب تلقی نمی شوند. این مدل می تواند این کلیشه ها را به چالش بکشد و زنان را در صنعت نانوایی توانمند کند. </w:t>
      </w:r>
      <w:r xmlns:w="http://schemas.openxmlformats.org/wordprocessingml/2006/main">
        <w:br xmlns:w="http://schemas.openxmlformats.org/wordprocessingml/2006/main"/>
      </w:r>
      <w:r xmlns:w="http://schemas.openxmlformats.org/wordprocessingml/2006/main">
        <w:t xml:space="preserve">- روند سلامت و تندرستی: با تمرکز روزافزون بر سلامت و تندرستی، تقاضای فزاینده ای برای محصولات نانوایی سالم تر وجود دارد. نانوایی ها می توانند با ارائه گزینه های سالم تر از این روند استفاده کنند. </w:t>
      </w:r>
      <w:r xmlns:w="http://schemas.openxmlformats.org/wordprocessingml/2006/main">
        <w:br xmlns:w="http://schemas.openxmlformats.org/wordprocessingml/2006/main"/>
      </w:r>
      <w:r xmlns:w="http://schemas.openxmlformats.org/wordprocessingml/2006/main">
        <w:t xml:space="preserve">- ترجیحات فرهنگی: نانوایی ها باید ترجیحات فرهنگی بازار هدف خود را در نظر بگیرند و محصولاتی را ارائه دهند که مطابق با سلیقه آنها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فناورانه: </w:t>
      </w:r>
      <w:r xmlns:w="http://schemas.openxmlformats.org/wordprocessingml/2006/main">
        <w:br xmlns:w="http://schemas.openxmlformats.org/wordprocessingml/2006/main"/>
      </w:r>
      <w:r xmlns:w="http://schemas.openxmlformats.org/wordprocessingml/2006/main">
        <w:t xml:space="preserve">- پیشرفت در فناوری پخت: استفاده از فناوری مدرن پخت می تواند کارایی و بهره وری را افزایش داده و منجر به صرفه جویی در هزینه نانوایی ها شود. </w:t>
      </w:r>
      <w:r xmlns:w="http://schemas.openxmlformats.org/wordprocessingml/2006/main">
        <w:br xmlns:w="http://schemas.openxmlformats.org/wordprocessingml/2006/main"/>
      </w:r>
      <w:r xmlns:w="http://schemas.openxmlformats.org/wordprocessingml/2006/main">
        <w:t xml:space="preserve">- حضور آنلاین: نانوایی ها می توانند از قدرت اینترنت و رسانه های اجتماعی برای دستیابی به مخاطبان گسترده تر و تبلیغ محصولات خود استفاده کنند. </w:t>
      </w:r>
      <w:r xmlns:w="http://schemas.openxmlformats.org/wordprocessingml/2006/main">
        <w:br xmlns:w="http://schemas.openxmlformats.org/wordprocessingml/2006/main"/>
      </w:r>
      <w:r xmlns:w="http://schemas.openxmlformats.org/wordprocessingml/2006/main">
        <w:t xml:space="preserve">- تجارت الکترونیک: گزینه سفارش و تحویل آنلاین می تواند راحتی را برای مشتریان افزایش دهد و دامنه بازار نانوایی ها را گسترش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محیطی: </w:t>
      </w:r>
      <w:r xmlns:w="http://schemas.openxmlformats.org/wordprocessingml/2006/main">
        <w:br xmlns:w="http://schemas.openxmlformats.org/wordprocessingml/2006/main"/>
      </w:r>
      <w:r xmlns:w="http://schemas.openxmlformats.org/wordprocessingml/2006/main">
        <w:t xml:space="preserve">- شیوه‌های پایدار: نانوایی‌ها می‌توانند شیوه‌های پایداری مانند استفاده از بسته‌بندی سازگار با محیط زیست و کاهش ضایعات مواد غذایی را برای جذب مصرف‌کنندگان آگاه به محیط زیست اتخاذ کنند. </w:t>
      </w:r>
      <w:r xmlns:w="http://schemas.openxmlformats.org/wordprocessingml/2006/main">
        <w:br xmlns:w="http://schemas.openxmlformats.org/wordprocessingml/2006/main"/>
      </w:r>
      <w:r xmlns:w="http://schemas.openxmlformats.org/wordprocessingml/2006/main">
        <w:t xml:space="preserve">- تغییر آب و هوا: شرایط آب و هوایی شدید می تواند بر در دسترس بودن و هزینه مواد تشکیل دهنده تأثیر بگذارد که می تواند تأثیر مستقیمی بر سودآوری نانوایی ها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قانونی: </w:t>
      </w:r>
      <w:r xmlns:w="http://schemas.openxmlformats.org/wordprocessingml/2006/main">
        <w:br xmlns:w="http://schemas.openxmlformats.org/wordprocessingml/2006/main"/>
      </w:r>
      <w:r xmlns:w="http://schemas.openxmlformats.org/wordprocessingml/2006/main">
        <w:t xml:space="preserve">- ثبت کسب و کار و صدور مجوز: نانوایی ها باید الزامات قانونی را برای ثبت مشاغل و صدور مجوز رعایت کنند. </w:t>
      </w:r>
      <w:r xmlns:w="http://schemas.openxmlformats.org/wordprocessingml/2006/main">
        <w:br xmlns:w="http://schemas.openxmlformats.org/wordprocessingml/2006/main"/>
      </w:r>
      <w:r xmlns:w="http://schemas.openxmlformats.org/wordprocessingml/2006/main">
        <w:t xml:space="preserve">- قوانین کار: نانوایی ها باید قوانین کار را رعایت کنند و دستمزد و شرایط کاری عادلانه را برای کارکنان خود فراهم کنند. </w:t>
      </w:r>
      <w:r xmlns:w="http://schemas.openxmlformats.org/wordprocessingml/2006/main">
        <w:br xmlns:w="http://schemas.openxmlformats.org/wordprocessingml/2006/main"/>
      </w:r>
      <w:r xmlns:w="http://schemas.openxmlformats.org/wordprocessingml/2006/main">
        <w:t xml:space="preserve">- حقوق مالکیت معنوی: نانوایی ها باید از دستور العمل ها و نام های تجاری خود از طریق ثبت علائم تجاری و حق چاپ محافظت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روند بازار: </w:t>
      </w:r>
      <w:r xmlns:w="http://schemas.openxmlformats.org/wordprocessingml/2006/main">
        <w:br xmlns:w="http://schemas.openxmlformats.org/wordprocessingml/2006/main"/>
      </w:r>
      <w:r xmlns:w="http://schemas.openxmlformats.org/wordprocessingml/2006/main">
        <w:t xml:space="preserve">- تقاضای رو به رشد برای محصولات نانوایی: صنعت نانوایی با افزایش تقاضا برای گزینه های غذایی مناسب و مقرون به صرفه، رشد ثابتی را تجربه می کند. </w:t>
      </w:r>
      <w:r xmlns:w="http://schemas.openxmlformats.org/wordprocessingml/2006/main">
        <w:br xmlns:w="http://schemas.openxmlformats.org/wordprocessingml/2006/main"/>
      </w:r>
      <w:r xmlns:w="http://schemas.openxmlformats.org/wordprocessingml/2006/main">
        <w:t xml:space="preserve">- ظهور زنان کارآفرین: روند رو به رشد زنان کارآفرین در صنایع مختلف از جمله صنعت نانوایی وجود دارد. این مدل می تواند از این روند استفاده کند و فرصت هایی را برای زنان فراهم کند تا کسب و کار خود را راه اندازی و رشد دهند. </w:t>
      </w:r>
      <w:r xmlns:w="http://schemas.openxmlformats.org/wordprocessingml/2006/main">
        <w:br xmlns:w="http://schemas.openxmlformats.org/wordprocessingml/2006/main"/>
      </w:r>
      <w:r xmlns:w="http://schemas.openxmlformats.org/wordprocessingml/2006/main">
        <w:t xml:space="preserve">- روند سلامت و تندرستی: همانطور که قبلا ذکر شد، تقاضای فزاینده ای برای محصولات نانوایی سالم تر وجود دارد و انتظار می رود این روند در آینده نیز ادامه یابد. </w:t>
      </w:r>
      <w:r xmlns:w="http://schemas.openxmlformats.org/wordprocessingml/2006/main">
        <w:br xmlns:w="http://schemas.openxmlformats.org/wordprocessingml/2006/main"/>
      </w:r>
      <w:r xmlns:w="http://schemas.openxmlformats.org/wordprocessingml/2006/main">
        <w:t xml:space="preserve">- سفارش و ارسال آنلاین: با افزایش استفاده از فناوری و اینترنت، سفارش آنلاین و تحویل محصولات نانوایی رواج بیشتری پیدا کرده و بازار جدیدی را برای نانوایی ها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خطرات بالقوه: </w:t>
      </w:r>
      <w:r xmlns:w="http://schemas.openxmlformats.org/wordprocessingml/2006/main">
        <w:br xmlns:w="http://schemas.openxmlformats.org/wordprocessingml/2006/main"/>
      </w:r>
      <w:r xmlns:w="http://schemas.openxmlformats.org/wordprocessingml/2006/main">
        <w:t xml:space="preserve">- رقابت از نانوایی های تاسیس شده: نانوایی ها ممکن است با رقابت نانوایی های تاسیس شده در بازار مواجه شوند که ممکن است پایگاه مشتریان وفادار و حضور برند قوی داشته باشند. </w:t>
      </w:r>
      <w:r xmlns:w="http://schemas.openxmlformats.org/wordprocessingml/2006/main">
        <w:br xmlns:w="http://schemas.openxmlformats.org/wordprocessingml/2006/main"/>
      </w:r>
      <w:r xmlns:w="http://schemas.openxmlformats.org/wordprocessingml/2006/main">
        <w:t xml:space="preserve">- هزینه نوسان مواد اولیه: همانطور که قبلا ذکر شد، هزینه مواد تشکیل دهنده می تواند تاثیر بسزایی در سودآوری نانوایی ها داشته باشد. نوسانات در هزینه مواد تشکیل دهنده می تواند بر قیمت گذاری محصولات و سودآوری نانوایی ها تأثیر بگذارد. </w:t>
      </w:r>
      <w:r xmlns:w="http://schemas.openxmlformats.org/wordprocessingml/2006/main">
        <w:br xmlns:w="http://schemas.openxmlformats.org/wordprocessingml/2006/main"/>
      </w:r>
      <w:r xmlns:w="http://schemas.openxmlformats.org/wordprocessingml/2006/main">
        <w:t xml:space="preserve">- عدم حمایت دولت: موفقیت این مدل در گرو حمایت و سیاست های دولت است. اگر دولت حمایت لازم را انجام ندهد می تواند مانع رشد و پایداری نانوایی ها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 </w:t>
      </w:r>
      <w:r xmlns:w="http://schemas.openxmlformats.org/wordprocessingml/2006/main">
        <w:br xmlns:w="http://schemas.openxmlformats.org/wordprocessingml/2006/main"/>
      </w:r>
      <w:r xmlns:w="http://schemas.openxmlformats.org/wordprocessingml/2006/main">
        <w:t xml:space="preserve">- بازار استفاده نشده: بازار بزرگی برای محصولات نانوایی وجود دارد و این مدل می تواند به بازار استفاده نشده زنان از اقشار کم درآمد که پتانسیل تبدیل شدن به کارآفرینان موفق را دارند، نفوذ کند. </w:t>
      </w:r>
      <w:r xmlns:w="http://schemas.openxmlformats.org/wordprocessingml/2006/main">
        <w:br xmlns:w="http://schemas.openxmlformats.org/wordprocessingml/2006/main"/>
      </w:r>
      <w:r xmlns:w="http://schemas.openxmlformats.org/wordprocessingml/2006/main">
        <w:t xml:space="preserve">- تمایز از طریق تأثیر اجتماعی: این مدل می تواند با ترویج تأثیر اجتماعی و توانمندسازی زنان، خود را از سایر نانوایی ها متمایز کند. </w:t>
      </w:r>
      <w:r xmlns:w="http://schemas.openxmlformats.org/wordprocessingml/2006/main">
        <w:br xmlns:w="http://schemas.openxmlformats.org/wordprocessingml/2006/main"/>
      </w:r>
      <w:r xmlns:w="http://schemas.openxmlformats.org/wordprocessingml/2006/main">
        <w:t xml:space="preserve">- گسترش به بازارهای دیگر: زمانی که مدل در یک بازار تثبیت و موفق شد، فرصتی برای گسترش به بازارهای دیگر و تکرار مدل وجود دارد. </w:t>
      </w:r>
      <w:r xmlns:w="http://schemas.openxmlformats.org/wordprocessingml/2006/main">
        <w:br xmlns:w="http://schemas.openxmlformats.org/wordprocessingml/2006/main"/>
      </w:r>
      <w:r xmlns:w="http://schemas.openxmlformats.org/wordprocessingml/2006/main">
        <w:t xml:space="preserve">- همکاری با سایر مشاغل: نانوایی ها می توانند با سایر مشاغل مانند کافی شاپ ها یا رستوران ها برای گسترش محصولات خود و دستیابی به مخاطبان بیشتری همکاری کنند.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4. سازمان: ساختار سازمانی</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توانمندسازی زنان در صنعت نانوایی دارای ساختار سازمانی مسطح با تمرکز بر مدیریت افقی خواهد بود. این بدان معناست که به جای رویکرد سنتی از بالا به پایین، شرکت ساختار مشارکتی و فراگیرتری خواهد داشت که در آن همه اعضای تیم در فرآیندهای تصمیم گیری حرفی برای گفتن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پرسنل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موسس و مدیرعامل: موسس و مدیر عامل مسئول تعیین چشم انداز و جهت کلی شرکت خواهند بود. آنها همچنین مسئول برنامه ریزی استراتژیک، توسعه کسب و کار و مدیریت روابط با ذینفعان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مدیر عملیات: مدیر عملیات بر عملیات روزانه شرکت از جمله مدیریت نانوایی ها، اطمینان از کنترل کیفیت و حفظ روابط با تامین کنندگان نظارت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مدیر بازاریابی: مدیر بازاریابی مسئول توسعه و اجرای استراتژی های بازاریابی برای ارتقاء برند و محصولات شرکت خواهد بود. آنها همچنین مسئول مدیریت رسانه های اجتماعی و سایر کانال های بازاریابی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مدیر مالی: مدیر مالی تمام جنبه های مالی شرکت از جمله بودجه بندی، پیش بینی و مدیریت جریان نقدی را مدیریت خواهد کرد. آنها همچنین مسئول گزارشگری مالی و اطمینان از رعایت مقررات مالی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مدیر منابع انسانی: مدیر منابع انسانی مسئول جذب، آموزش و مدیریت تیم زنانی خواهد بود که نانوایی ها را اداره خواهند کرد. آنها همچنین روابط کارکنان را مدیریت می کنند و فرهنگ کاری مثبت را تضمین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هر یک از اعضای تیم نقش مهمی در موفقیت شرکت خواهند داشت. بنیانگذار و مدیر عامل، جهت و چشم انداز استراتژیک کلی را ارائه می دهند، در حالی که مدیر عملیات عملکرد کارآمد و روان نانوایی ها را تضمین می کند. مدیر بازاریابی به تبلیغ برند و محصولات شرکت کمک می کند، در حالی که مدیر مالی ثبات و رشد مالی را تضمین می کند. مدیر منابع انسانی مسئول ایجاد و مدیریت یک تیم قوی از زنان خواهد بود که نانوایی ها را اداره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تیم در اجرای رویکرد مدیریت افقی، که در آن همه اعضای تیم در فرآیندهای تصمیم گیری حرفی برای گفتن خواهند داشت، بسیار مهم خواهد بود. این منجر به یک محیط کاری مشارکتی تر و فراگیرتر می شود که در آن به ایده ها و نظرات همه اهمیت داده می شود. این نه تنها منجر به افزایش کارایی و بهره وری می شود، بلکه احساس مالکیت و مسئولیت را در بین اعضای تیم تقویت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سهم این تیم همچنین در ترویج برابری جنسیتی و توانمندسازی زنان در صنعت نانوایی قابل توجه خواهد بود. این تیم با ایجاد فرصت های شغلی و ترویج فرهنگ کار مثبت به توسعه اقتصادی و پیشرفت اجتماعی کمک می کند. چشم انداز و مهارت های منحصر به فردی که زنان به این صنعت می آورند همچنین منجر به افزایش نوآوری و خلاقیت می شود و شرکت را در بازار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ساختار سازمانی و پرسنل کلیدی توانمندسازی زنان در صنعت نانوایی نقش مهمی در موفقیت شرکت خواهند داشت. این شرکت با ترویج رویکرد مدیریت افقی و توانمندسازی زنان در صنعت نانوایی، نه تنها به اهداف تجاری خود دست خواهد یافت، بلکه به پیشرفت اجتماعی و اقتصادی نیز کمک خواهد کرد.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5. محصولات/خدمات: خدمات/محصولات</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یا محصولات ارائه شده توسط شرکت توانمندسازی زنان در صنعت نان شامل طیف وسیعی از محصولات پخته شده مانند نان، کیک، شیرینی، کلوچه و سایر اقلام شیرینی پزی می باشد. این محصولات با استفاده از مواد اولیه مرغوب تهیه می شوند و به تازگی در محل پخت می شوند و طراوت و طعم آنها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از ویژگی های منحصر به فرد این شرکت این است که توسط بانوان اداره می شود. به زنانی که این نانوایی‌ها را راه‌اندازی و مدیریت می‌کنند، آموزش و پشتیبانی برای کمک به آنها برای ایجاد و توسعه کسب‌وکارشان ارائه می‌شود. این نه تنها آنها را توانمند می کند، بلکه منبع درآمد و استقلال مالی برای آنها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محصولات ارائه شده توسط این شرکت با عشق و دقت و با استفاده از دستور العمل های سنتی و تکنیک های منتقل شده در نسل ها ساخته می شوند. این امر نه تنها اصالت و کیفیت محصولات را تضمین می‌کند، بلکه به آنها حس شخصی می‌افزاید و آن‌ها را در بازار متمایز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این شرکت با بکارگیری زنان اقشار کم درآمد قادر است نیازهای جامعه محلی را برآورده کند و نان های باکیفیت و مقرون به صرفه در اختیار آنها قرار دهد. این نه تنها به تامین تقاضا برای چنین محصولاتی کمک می کند، بلکه به توسعه اقتصادی جامعه نیز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ارائه شده توسط این شرکت همچنین شامل سفارش های سفارشی برای مناسبت های خاص مانند تولد، عروسی و سایر رویدادها می باشد. این به مشتریان امکان می‌دهد سفارشات خود را شخصی‌سازی کنند و به جشن‌هایشان حس شخصی اضافه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شرکت علاوه بر ارائه محصولات پخته شده خوشمزه، بر ترویج برابری جنسیتی و شکستن کلیشه های جنسیتی در صنعت نانوایی نیز تمرکز دارد. این شرکت با توانمندسازی زنان و دادن فرصت به آنها برای راه اندازی مشاغل خود، صنعت فراگیرتر و متنوع تر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کلی، خدمات و محصولات ارائه شده توسط توانمندسازی زنان در صنعت نانوایی نه تنها نیازهای بازار را برای محصولات پخته شده با کیفیت بالا و مقرون به صرفه برآورده می کند، بلکه به پیشرفت اجتماعی و اقتصادی جامعه نیز کمک می کند. این رویکرد منحصر به فرد به صنعت نانوایی پتانسیل ایجاد تأثیر مثبت و توانمندسازی زنان در صنعت سنتی مردانه را دارد.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6. استراتژی بازاریابی: استراتژی های بازاریابی</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مخاطبان هدف: مخاطبان هدف این زنجیره رو به رشد نانوایی های متعلق به زنان، در درجه اول زنانی از اقشار کم درآمد هستند که به نانوایی علاقه دارند و می خواهند کسب و کار خود را راه اندازی کنند. این مخاطبان می توانند شامل زنانی باشند که به دنبال فرصت های شغلی در صنعت نانوایی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داستان های کاربر: برای بازاریابی موثر این مفهوم، از داستان های کاربری می توان برای نمایش داستان های موفقیت زنانی استفاده کرد که قبلاً نانوایی های خود را از طریق این مدل راه اندازی کرده و مدیریت کرده اند. این داستان ها می توانند مزایای این مدل مانند افزایش توانمندی، استقلال اقتصادی و برابری جنسیتی را برجسته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پلتفرم های بازاریابی انتخابی: پلتفرم های بازاریابی انتخاب شده برای این مفهوم شامل پلتفرم های رسانه های اجتماعی مانند فیس بوک، اینستاگرام و توییتر و همچنین انجمن ها و جوامع آنلاین برای زنان کارآفرین می شود. از این پلتفرم ها می توان برای به اشتراک گذاری داستان های کاربران، ترویج مفهوم و تعامل با مخاطبان هدف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فروش: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فروش مستقیم: استراتژی فروش اولیه برای این مفهوم فروش مستقیم است، جایی که زنانی که نانوایی ها را اداره می کنند محصولات خود را مستقیماً به مشتریان می فروشند. این به ایجاد ارتباط شخصی با مشتریان کمک می کند و همچنین به زنان اجازه می دهد تا مهارت های خود در پخت و مفهوم منحصر به فرد نانوایی های متعلق به زنان را به نمایش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همکاری: همکاری با سایر مشاغل مانند کافه ها، رستوران ها و هتل ها نیز می تواند بخشی از استراتژی فروش باشد. این می تواند به گسترش دامنه محصولات و همچنین ایجاد درآمد بیشتر برای نانوایی های متعلق به زنان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فروش آنلاین: علاوه بر فروش مستقیم، فروش آنلاین نیز می تواند بخشی از استراتژی فروش باشد. این شامل راه اندازی یک فروشگاه آنلاین یا شراکت با پلتفرم های آنلاین موجود برای فروش محصولات است. این می تواند به مخاطبان وسیع تری کمک کند و همچنین به مشتریانی که ترجیح می دهند آنلاین خرید کنند،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استراتژی بازاریابی و فروش برای این مفهوم بر ترویج رویکرد منحصربه‌فرد نانوایی‌های دارای مالکیت زنان و نمایش داستان‌های موفقیت زنانی که قبلاً نانوایی‌های خود را از طریق این مدل راه‌اندازی و مدیریت کرده‌اند، متمرکز است. با هدف قرار دادن مخاطبان مناسب و استفاده از بسترهای بازاریابی موثر، این مفهوم می تواند محبوبیت پیدا کند و به توانمندسازی زنان در صنعت نانوایی کمک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7. تامین مالی: جزئیات بودجه</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درخواست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مبلغ: 500,000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تخصیص: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- 300,000 دلار برای هزینه های اولیه (اجاره، تجهیزات، لوازم و غیره) </w:t>
      </w:r>
      <w:r xmlns:w="http://schemas.openxmlformats.org/wordprocessingml/2006/main">
        <w:br xmlns:w="http://schemas.openxmlformats.org/wordprocessingml/2006/main"/>
      </w:r>
      <w:r xmlns:w="http://schemas.openxmlformats.org/wordprocessingml/2006/main">
        <w:t xml:space="preserve">- 100,000 دلار برای بازاریابی و تبلیغات </w:t>
      </w:r>
      <w:r xmlns:w="http://schemas.openxmlformats.org/wordprocessingml/2006/main">
        <w:br xmlns:w="http://schemas.openxmlformats.org/wordprocessingml/2006/main"/>
      </w:r>
      <w:r xmlns:w="http://schemas.openxmlformats.org/wordprocessingml/2006/main">
        <w:t xml:space="preserve">- 50,000 دلار برای آموزش و توسعه زنان کارآفرین </w:t>
      </w:r>
      <w:r xmlns:w="http://schemas.openxmlformats.org/wordprocessingml/2006/main">
        <w:br xmlns:w="http://schemas.openxmlformats.org/wordprocessingml/2006/main"/>
      </w:r>
      <w:r xmlns:w="http://schemas.openxmlformats.org/wordprocessingml/2006/main">
        <w:t xml:space="preserve">- 50,000 دلار برای هزینه های غیرقابل پیش بینی و غیرقابل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تحقیقات بازار و پیش بینی ها، پیش بینی بازگشت سرمایه در سال اول 25 درصد، در سال دوم 35 درصد و در سال سوم 50 درصد است. این رشد به دلیل مدل منحصر به فرد و نوآورانه توانمندسازی زنان در صنعت نانوایی است که مشتریان و سرمایه گذاران را به یک اندازه جذب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تقاضای بازار: صنعت نانوایی تقاضای بالایی برای محصولات مقرون به صرفه و مناسب دارد که آن را به بازاری پرسود برای ورود تبدیل می کند. با توانمندسازی زنان و فراهم کردن فرصت برای راه اندازی نانوایی های خود، به بخش جدیدی از بازار وارد می شویم و پتانسیل خود را برای رشد افزایش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تأثیر اجتماعی: مدل ما نه تنها به توسعه اقتصادی کمک می‌کند، بلکه برابری جنسیتی را ارتقا می‌دهد و زنان اقشار کم درآمد را توانمند می‌سازد. این تأثیر اجتماعی باعث جذب سرمایه‌گذاران و مشتریان مسئولیت‌پذیر اجتماعی می‌شود که منجر به تصویر مثبت برند و افزایش فروش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مدل منحصر به فرد: مدل زنجیره تامین افقی ما منحصر به فرد است و پتانسیل ایجاد اختلال در صنعت پخت سنتی را دارد. این امر توجه و علاقه سرمایه گذاران را به خود جلب می کند و منجر به مشارکت و همکاری بالقوه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تیم مجرب: تیم ما تجربه ترکیبی بیش از 20 سال در صنعت نانوایی دارد و چندین نانوایی را با موفقیت راه اندازی و مدیریت کرده است. این تجربه و تخصص موفقیت مدل ما را تضمین می کند و احساس امنیت را برای سرمایه گذاران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پیش بینی رشد: با برآورد محافظه کارانه 25% بازگشت سرمایه در سال اول، مدل ما پتانسیل رشد تصاعدی در سال های آینده را دارد. این رشد نه تنها به نفع سرمایه گذاران ما است، بلکه به نفع زنان کارآفرین و جوامعی است که در آن فعالیت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مدل ما برای توانمندسازی زنان در صنعت نانوایی پتانسیل ایجاد تغییرات مثبت اجتماعی و اقتصادی را دارد و در عین حال برای سرمایه گذاران ما نیز سود ایجاد می کند. . ما بر این باوریم که با بودجه مناسب، می‌توانیم زنجیره نانوایی‌های خود را با مالکیت زنان راه‌اندازی و رشد دهیم و تأثیر قابل‌توجهی در صنعت و جامعه بگذاریم.</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8. پیش بینی های مالی: پیش بینی های مالی</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درآمد برای سال اول بهره برداری 100000 دلار تخمین زده می شود که نرخ رشد آن در سال دوم 20 درصد و در سال سوم 25 درصد است. این رشد بر اساس افزایش تقاضا برای محصولات پخته شده و مفهوم منحصر به فرد نانوایی های تحت مالکیت و مدیریت زنان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سرمایه گذاری اولیه برای راه اندازی اولین نانوایی 50000 دلار خواهد بود که شامل هزینه تجهیزات، لوازم و موجودی اولیه می شود. هزینه استخدام و آموزش کارکنان نیز در سرمایه گذاری اولیه لحاظ خواهد شد. هزینه های عملیاتی ماهانه شامل اجاره، آب و برق و حقوق، 10000 دلار تخمین زده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سودآوری: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پیش بینی درآمد و هزینه، سودآوری تخمینی برای سال اول بهره برداری 50000 دلار است. پیش بینی می شود این رقم در سال دوم به 60000 دلار و در سال سوم به 75000 دلار افزایش یابد و نرخ رشد ثابت به ترتیب 20 و 25 درصد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نانوایی یک بازار رو به رشد است که به دلیل راحتی و مقرون به صرفه بودن، تقاضای بالایی برای محصولات پخته شده دارد. طبق گزارش Research and Markets، انتظار می‌رود بازار جهانی نانوایی تا سال 2025 به 447.7 میلیارد دلار برسد که با رشد CAGR 2.6 درصدی از سال 2020 تا 2025 [منبع 4] (https://www.researchandmarkets.com/reports/) 5018579/bakery-products-market-global-industry-analysis?utm_source=GNOM&amp;utm_medium=PressRelease&amp;utm_code=5q2f7l&amp;utm_campaign=1468960+-+Global+Bakery+Bakery+totributs+by+2+D+C+5+C+5+C+5+C+2+T+2+C+D+T. هانل% 2C+و+Geography&amp;utm_exec=chdo54prd). این رشد ناشی از افزایش تقاضا برای غذاهای راحت و روند رو به افزایش میان وعده های سالم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منحصر به فرد: مفهوم نانوایی های تحت مالکیت و مدیریت زنان منحصر به فرد است و پتانسیل جذب مشتریانی را دارد که از توانمندسازی زنان و برابری جنسیتی حمایت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محصولات با کیفیت: نانوایی ها بر ارائه محصولات با کیفیت بالا که از مواد اولیه تازه و محلی تهیه شده اند تمرکز خواهند کرد. این امر به متمایز شدن برند از رقبا و جذب مشتری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بازاریابی رسانه های اجتماعی: نانوایی ها از پلتفرم های رسانه های اجتماعی برای تبلیغ برند و محصولات خود استفاده می کنند و مخاطبان جوان تری را که در رسانه های اجتماعی فعال هستند هدف قرار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همکاری: همکاری با شرکت ها و سازمان های محلی می تواند به افزایش آگاهی از برند و دستیابی به پایگاه مشتری گسترده تری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تنوع: نانوایی‌ها محصولات متنوعی از جمله گزینه‌های سالم و بدون گلوتن را ارائه می‌کنند تا اولویت‌های غذایی مختلف را برآورده کنند و مشتریان بیشتری را جذب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آموزش و توسعه کارکنان: به زنان شاغل در نانوایی ها فرصت های آموزشی و توسعه برای ارتقای مهارت های خود و بهبود کیفیت محصولات و خدمات ارائه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پیش‌بینی‌های مالی برای توانمندسازی زنان در صنعت نانوایی: زنجیره رو به رشد نانوایی‌های متعلق به زنان، آینده امیدوارکننده‌ای را برای کسب‌وکار نشان می‌دهد. با یک مفهوم منحصر به فرد، بازار رو به رشد و استراتژی های تجاری موثر، زنجیره نانوایی ها این پتانسیل را دارد که به یک سرمایه گذاری موفق و تأثیرگذار اجتماعی تبدیل شود. این مدل با توانمندسازی زنان و ترویج برابری جنسیتی می تواند به توسعه اقتصادی و پیشرفت اجتماعی کمک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9. ضمیمه: اطلاعات تکمیلی</w:t>
      </w:r>
      <w:r xmlns:w="http://schemas.openxmlformats.org/wordprocessingml/2006/main">
        <w:br xmlns:w="http://schemas.openxmlformats.org/wordprocessingml/2006/main"/>
      </w:r>
    </w:p>
    <w:p>
      <w:pPr xmlns:w="http://schemas.openxmlformats.org/wordprocessingml/2006/main"/>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ضمیمه طرح کسب و کار برای توانمندسازی زنان در صنعت نانوایی: زنجیره رو به رشد نانوایی های تحت مالکیت زنان باید شامل مدارک پشتیبان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اسناد قانونی: این باید شامل کلیه اسناد قانونی لازم مانند ثبت مشاغل، مجوزها، مجوزها و قراردادهای مربوط به عملیات کسب و کار. این امر اعتبار طرح تجاری را فراهم می کند و به سرمایه گذاران بالقوه اطمینان می دهد که کسب و کار در چارچوب قانونی عمل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داده های تحقیقات بازار: این باید شامل هر گونه داده تحقیقات بازار اضافی باشد که از دوام و موفقیت بالقوه کسب و کار پشتیبانی می کند. این می تواند شامل آمار رشد صنعت نانوایی، روند مصرف کنندگان و تقاضای بازار برای مشاغل تحت مالکیت زنان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پیش بینی های مالی: این باید شامل پیش بینی های مالی دقیق برای کسب و کار، از جمله صورت های درآمد، ترازنامه، و صورت جریان نقدی باشد. این امر درک روشنی از پتانسیل مالی کسب و کار و رشد مورد انتظار آن در چند سال آینده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پروفایل های تیم مدیریت: این باید شامل نمایه های تیم مدیریت باشد که تجربه، مهارت ها و صلاحیت های آنها را برجسته می کند. این به سرمایه گذاران اعتماد به نفس در توانایی تیم برای اجرای موفقیت آمیز طرح تجاری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استراتژی های بازاریابی و تبلیغات: این باید شامل یک برنامه دقیق برای بازاریابی و تبلیغات کسب و کار، از جمله مخاطبان هدف، کانال های بازاریابی و بودجه باشد. این امر درک کسب و کار از بازار هدف و توانایی آن در دستیابی و جذب مشتری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برنامه عملیاتی: این باید شامل یک برنامه عملیاتی دقیق برای کسب و کار، از جمله فرآیندهای تولید، مدیریت زنجیره تامین و نیازهای کارکنان باشد. این به سرمایه گذاران درک روشنی از نحوه عملکرد کسب و کار و پتانسیل آن برای کارایی و سودآوری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ارزیابی ریسک: این باید شامل یک ارزیابی ریسک کامل از کسب و کار، از جمله خطرات و چالش های بالقوه ای باشد که ممکن است به وجود بیاید و چگونه آنها را کاهش دهید. این به سرمایه گذاران نشان می دهد که کسب و کار ریسک های بالقوه را در نظر گرفته و برنامه هایی برای مقابله با آنها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اسناد پشتیبان: این اسناد می‌تواند شامل هر گونه اسناد اضافی که از طرح کسب‌وکار پشتیبانی می‌کند، مانند نامه‌های قصد از طرف تأمین‌کنندگان یا مشارکت‌های بالقوه، گواهی‌نامه‌های کارشناسان صنعت، یا گواهی‌های مربوط به صنعت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گنجاندن این اسناد پشتیبان در بخش ضمیمه طرح کسب و کار، طرح کلی را تقویت می کند و درک جامعی از کسب و کار و پتانسیل آن برای موفقیت در اختیار سرمایه گذاران قرار می دهد.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10. Industry: نمای کلی صنعت</w:t>
      </w:r>
      <w:r xmlns:w="http://schemas.openxmlformats.org/wordprocessingml/2006/main">
        <w:br xmlns:w="http://schemas.openxmlformats.org/wordprocessingml/2006/main"/>
      </w:r>
    </w:p>
    <w:p>
      <w:pPr xmlns:w="http://schemas.openxmlformats.org/wordprocessingml/2006/main"/>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نانوایی در طول سال‌ها به طور پیوسته در حال رشد بوده است، با اندازه بازار جهانی 219.6 میلیارد دلار در سال 2020 و انتظار می‌رود تا سال 2025 به 267.1 میلیارد دلار برسد [منبع 1] (https://www.globenewswire.com/news-release/2020/ 06/30/2055425/0/fa/Global-Bakery-Products-Market-Size-to-Hit-USD-267-1-Billion-by-2025-at-3-2-CAGR-Valuates-Reports.html) . این رشد را می توان به دلیل افزایش تقاضا برای محصولات پخته شده مناسب و مقرون به صرفه و همچنین روند رو به رشد محصولات پخته سالم و صنعتگر نسبت داد. این صنعت بسیار رقابتی است و تعداد زیادی بازیگر از نانوایی‌های کوچک محلی گرفته تا شرکت‌های بزرگ چندملیتی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از روندهای اصلی در صنعت نانوایی، افزایش تقاضا برای محصولات پخته سالم تر و حرفه ای تر است. مصرف کنندگان بیشتر مراقب سلامتی خود هستند و به دنبال گزینه هایی هستند که با مواد طبیعی و ارگانیک ساخته شده باشند. این منجر به ظهور نانوایی‌های تخصصی شده است که این تقاضا را برآورده می‌کنند و انواع گزینه‌های بدون گلوتن، وگان و ارگانیک را ارائه می‌دهند. علاوه بر این، روند رو به رشدی از محصولات پخته شده با صنعت و لذیذ وجود دارد و مصرف کنندگان مایل به پرداخت حق بیمه برای محصولات با کیفیت بالا و منحصر به فرد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دیگر از روندهای صنعت نانوایی، افزایش خدمات آنلاین و تحویل است. با استفاده روزافزون از فناوری و راحتی آن، بسیاری از نانوایی ها شروع به ارائه خدمات سفارش و تحویل آنلاین کرده اند. این موضوع در طول همه‌گیری COVID-19 اهمیت بیشتری پیدا کرده است، زیرا مردم در خانه می‌مانند و برای نیازهای روزانه خود به خدمات آنلاین متکی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نظر رقابت، صنعت نانوایی بسیار پراکنده است و تعداد زیادی از بازیگران کوچک و متوسط وجود دارد. با این حال، برخی از بازیگران مسلط در بازار نیز وجود دارند، مانند Grupo Bimbo، Finsbury Food Group و Yamazaki Baking. این شرکت‌ها حضور پررنگی در بازار دارند و طیف وسیعی از محصولات را ارائه می‌کنند و رقابت برای بازیگران کوچک‌تر را به چالش می‌کشد.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نگاهی به آینده، انتظار می‌رود صنعت نانوایی به مسیر رشد خود ادامه دهد، که ناشی از افزایش تقاضا برای کالاهای پخته شده راحت و سالم است. همچنین انتظار می رود افزایش تجارت الکترونیک و خدمات تحویل آنلاین نقش مهمی در رشد صنعت داشته باشد. علاوه بر این، انتظار می‌رود روند توانمندسازی زنان و برابری جنسیتی تأثیر مثبتی بر صنعت داشته باشد و زنان بیشتری وارد صنعت نانوایی شوند و نقش‌های رهبری را بر عهده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مفهوم زنجیره رو به رشد نانوایی های زنانه پتانسیل ایجاد تغییرات قابل توجهی در صنعت نانوایی را دارد. این مدل با توانمندسازی زنان و ترویج برابری جنسیتی می تواند به توسعه اقتصادی و پیشرفت اجتماعی کمک کند. با رشد مستمر این صنعت و افزایش تقاضا برای محصولات نانوایی سالمتر و حرفه ای، فرصت بسیار خوبی برای زنان وجود دارد تا نقش خود را در صنعت نانوایی نشان دهند.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11. SWOT: نقاط قوت، نقاط ضعف، فرصت ها، تهدیدها</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نقاط قوت: </w:t>
      </w:r>
      <w:r xmlns:w="http://schemas.openxmlformats.org/wordprocessingml/2006/main">
        <w:br xmlns:w="http://schemas.openxmlformats.org/wordprocessingml/2006/main"/>
      </w:r>
      <w:r xmlns:w="http://schemas.openxmlformats.org/wordprocessingml/2006/main">
        <w:t xml:space="preserve">1. توانمندسازی زنان: نقطه قوت اصلی این مدل این است که زنان را با دادن فرصت شروع و مدیریت کسب و کار خود، توانمند می کند. این می تواند منجر به افزایش اعتماد به نفس، استقلال و احساس مالکیت در بین زنان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ترویج برابری جنسیتی: با شکستن کلیشه‌های جنسیتی و ترویج برابری جنسیتی، این مدل می‌تواند به صنعت نانوایی فراگیرتر و متنوع‌تر کمک کند. این می تواند منجر به افزایش نوآوری و خلاقیت شود، زیرا زنان دیدگاه منحصر به فردی را برای صنعت به ارمغان می آورند.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تأثیر اقتصادی: صنعت نانوایی تأثیر اقتصادی قابل توجهی دارد، ایجاد شغل، کمک به اقتصاد و ارائه طیف وسیعی از محصولات با تقاضای بالا. این مدل با بکارگیری زنان از اقشار کم درآمد می تواند به توسعه اقتصادی و پیشرفت اجتماعی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زنجیره تامین افقی: استفاده از زنجیره تامین افقی امکان مدیریت کارآمدتر و موثرتر را فراهم می کند، زیرا زنانی که نانوایی ها را اداره می کنند کنترل دارند و می توانند بر اساس تجربیات و دانش خود تصمیم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نقاط ضعف: </w:t>
      </w:r>
      <w:r xmlns:w="http://schemas.openxmlformats.org/wordprocessingml/2006/main">
        <w:br xmlns:w="http://schemas.openxmlformats.org/wordprocessingml/2006/main"/>
      </w:r>
      <w:r xmlns:w="http://schemas.openxmlformats.org/wordprocessingml/2006/main">
        <w:t xml:space="preserve">1. منابع محدود: به عنوان یک استارتاپ، شرکت ممکن است از نظر منابع محدود، مانند بودجه، تجهیزات و نیروی کار ماهر با چالش هایی مواجه شود. این می تواند رشد و گسترش زنجیره نانوایی ها را تحت تاثیر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فقدان تجربه: زنانی که نانوایی ها را راه اندازی و مدیریت می کنند ممکن است تجربه محدودی در اداره یک کسب و کار داشته باشند که می تواند منجر به چالش هایی در زمینه تصمیم گیری، مدیریت مالی و بازاریابی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رقابت: صنعت نانوایی به شدت رقابتی است و بازیگران تثبیت شده زیادی در بازار دارد. این شرکت ممکن است در رقابت با این بازیگران تثبیت شده و به دست آوردن سهم بازار با چالش هایی روبرو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ها: </w:t>
      </w:r>
      <w:r xmlns:w="http://schemas.openxmlformats.org/wordprocessingml/2006/main">
        <w:br xmlns:w="http://schemas.openxmlformats.org/wordprocessingml/2006/main"/>
      </w:r>
      <w:r xmlns:w="http://schemas.openxmlformats.org/wordprocessingml/2006/main">
        <w:t xml:space="preserve">1. تقاضای رو به رشد برای محصولات پخته شده: با روند رو به افزایش راحتی و مقرون به صرفه بودن، تقاضای فزاینده ای برای محصولات پخته شده وجود دارد. این فرصتی را برای شرکت فراهم می کند تا از این بازار استفاده کند و پایگاه مشتریان خود را گسترش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پتانسیل گسترش: مدل زنجیره رو به رشد نانوایی های زنانه پتانسیل گسترش به شهرها و مناطق دیگر را دارد. این می تواند منجر به افزایش سهم بازار و درآمد برای شرکت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همکاری ها و شراکت ها: این شرکت می تواند همکاری و مشارکت با سایر مشاغل مانند کافه ها، رستوران ها و فروشگاه های مواد غذایی را بررسی کند تا دامنه دسترسی و مشتریان خود را گسترش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تهدیدها: </w:t>
      </w:r>
      <w:r xmlns:w="http://schemas.openxmlformats.org/wordprocessingml/2006/main">
        <w:br xmlns:w="http://schemas.openxmlformats.org/wordprocessingml/2006/main"/>
      </w:r>
      <w:r xmlns:w="http://schemas.openxmlformats.org/wordprocessingml/2006/main">
        <w:t xml:space="preserve">1. تغییر ترجیحات مصرف کننده: ترجیحات مصرف کنندگان دائماً در حال تغییر است و شرکت ممکن است برای همگامی با این تغییرات و تطبیق محصولات و خدمات خود با چالش هایی روبرو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مقررات دولتی: صنعت نانوایی تابع مقررات و سیاست های مختلفی است که می تواند بر عملکرد و رشد شرکت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رکود اقتصادی: در زمان رکود اقتصادی، مصرف کنندگان ممکن است مخارج اختیاری خود را کاهش دهند، که می تواند بر تقاضا برای محصولات پخته شده و درآمد شرکت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اختلالات زنجیره تامین: هر گونه اختلال در زنجیره تامین، مانند کمبود مواد تشکیل دهنده یا تجهیزات، می تواند بر عملکرد و تولید نانوایی ها تاثیر بگذارد.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12. مخاطب هدف: مخاطبان و داستان های کاربران هدف</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t xml:space="preserve">- زنان از اقشار کم درآمد </w:t>
      </w:r>
      <w:r xmlns:w="http://schemas.openxmlformats.org/wordprocessingml/2006/main">
        <w:br xmlns:w="http://schemas.openxmlformats.org/wordprocessingml/2006/main"/>
      </w:r>
      <w:r xmlns:w="http://schemas.openxmlformats.org/wordprocessingml/2006/main">
        <w:t xml:space="preserve">- کارآفرینان علاقه مند به صنعت نانوایی </w:t>
      </w:r>
      <w:r xmlns:w="http://schemas.openxmlformats.org/wordprocessingml/2006/main">
        <w:br xmlns:w="http://schemas.openxmlformats.org/wordprocessingml/2006/main"/>
      </w:r>
      <w:r xmlns:w="http://schemas.openxmlformats.org/wordprocessingml/2006/main">
        <w:t xml:space="preserve">- مشتریانی که از مشاغل تحت مالکیت زنان حمایت می کنند </w:t>
      </w:r>
      <w:r xmlns:w="http://schemas.openxmlformats.org/wordprocessingml/2006/main">
        <w:br xmlns:w="http://schemas.openxmlformats.org/wordprocessingml/2006/main"/>
      </w:r>
      <w:r xmlns:w="http://schemas.openxmlformats.org/wordprocessingml/2006/main">
        <w:t xml:space="preserve">- سرمایه گذارانی که به دنبال حمایت از طرح های تاثیر اجتماعی هستند </w:t>
      </w:r>
      <w:r xmlns:w="http://schemas.openxmlformats.org/wordprocessingml/2006/main">
        <w:br xmlns:w="http://schemas.openxmlformats.org/wordprocessingml/2006/main"/>
      </w:r>
      <w:r xmlns:w="http://schemas.openxmlformats.org/wordprocessingml/2006/main">
        <w:t xml:space="preserve">- سازمان های غیرانتفاعی متمرکز بر توانمندسازی زنان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 های کاربر: </w:t>
      </w:r>
      <w:r xmlns:w="http://schemas.openxmlformats.org/wordprocessingml/2006/main">
        <w:br xmlns:w="http://schemas.openxmlformats.org/wordprocessingml/2006/main"/>
      </w:r>
      <w:r xmlns:w="http://schemas.openxmlformats.org/wordprocessingml/2006/main">
        <w:t xml:space="preserve">1. به عنوان یک زن از یک قشر کم درآمد، می خواهم نانوایی خودم را راه اندازی کنم تا بتوانم منبع درآمد ثابتی داشته باشم و خانواده ام را تامین کنم. </w:t>
      </w:r>
      <w:r xmlns:w="http://schemas.openxmlformats.org/wordprocessingml/2006/main">
        <w:br xmlns:w="http://schemas.openxmlformats.org/wordprocessingml/2006/main"/>
      </w:r>
      <w:r xmlns:w="http://schemas.openxmlformats.org/wordprocessingml/2006/main">
        <w:t xml:space="preserve">2. من به عنوان یک کارآفرین به صنعت نانوایی علاقه مند هستم و می خواهم با سرمایه گذاری در این زنجیره بی نظیر نانوایی از مشاغل زنانه حمایت کنم. </w:t>
      </w:r>
      <w:r xmlns:w="http://schemas.openxmlformats.org/wordprocessingml/2006/main">
        <w:br xmlns:w="http://schemas.openxmlformats.org/wordprocessingml/2006/main"/>
      </w:r>
      <w:r xmlns:w="http://schemas.openxmlformats.org/wordprocessingml/2006/main">
        <w:t xml:space="preserve">3. من به عنوان یک مشتری، می‌خواهم از کسب‌وکارهای زنانه حمایت کنم و مشتاقم محصولات این زنجیره در حال رشد نانوایی را امتحان کنم. </w:t>
      </w:r>
      <w:r xmlns:w="http://schemas.openxmlformats.org/wordprocessingml/2006/main">
        <w:br xmlns:w="http://schemas.openxmlformats.org/wordprocessingml/2006/main"/>
      </w:r>
      <w:r xmlns:w="http://schemas.openxmlformats.org/wordprocessingml/2006/main">
        <w:t xml:space="preserve">4. به عنوان یک سرمایه گذار، من به دنبال طرح های تاثیر اجتماعی برای حمایت هستم و علاقه مندم که در مورد این مدل از توانمندسازی زنان در صنعت نانوایی اطلاعات بیشتری کسب کنم. </w:t>
      </w:r>
      <w:r xmlns:w="http://schemas.openxmlformats.org/wordprocessingml/2006/main">
        <w:br xmlns:w="http://schemas.openxmlformats.org/wordprocessingml/2006/main"/>
      </w:r>
      <w:r xmlns:w="http://schemas.openxmlformats.org/wordprocessingml/2006/main">
        <w:t xml:space="preserve">5. من به عنوان یک سازمان غیرانتفاعی با تمرکز بر توانمندسازی زنان، علاقه مند به مشارکت با این نانوایی های زنجیره ای برای ارائه آموزش و حمایت از زنان اقشار کم درآمد هستم. </w:t>
      </w:r>
      <w:r xmlns:w="http://schemas.openxmlformats.org/wordprocessingml/2006/main">
        <w:br xmlns:w="http://schemas.openxmlformats.org/wordprocessingml/2006/main"/>
      </w:r>
      <w:r xmlns:w="http://schemas.openxmlformats.org/wordprocessingml/2006/main">
        <w:t xml:space="preserve">6. من به عنوان یک زن از اقشار کم درآمد، از فرصتی برای راه اندازی و مدیریت نانوایی خودم هیجان زده هستم و از حمایت و منابع ارائه شده توسط این زنجیره سپاسگزارم. </w:t>
      </w:r>
      <w:r xmlns:w="http://schemas.openxmlformats.org/wordprocessingml/2006/main">
        <w:br xmlns:w="http://schemas.openxmlformats.org/wordprocessingml/2006/main"/>
      </w:r>
      <w:r xmlns:w="http://schemas.openxmlformats.org/wordprocessingml/2006/main">
        <w:t xml:space="preserve">7. من به عنوان یک مشتری، از دیدگاه و خلاقیت منحصر به فردی که زنان در صنعت نانوایی به ارمغان می آورند قدردانی می کنم و خوشحالم که از این زنجیره نانوایی ها حمایت می کنم. </w:t>
      </w:r>
      <w:r xmlns:w="http://schemas.openxmlformats.org/wordprocessingml/2006/main">
        <w:br xmlns:w="http://schemas.openxmlformats.org/wordprocessingml/2006/main"/>
      </w:r>
      <w:r xmlns:w="http://schemas.openxmlformats.org/wordprocessingml/2006/main">
        <w:t xml:space="preserve">8. من به عنوان یک کارآفرین از داستان های موفقیت زنانی که نانوایی های خود را از طریق این مدل راه اندازی کرده اند الهام گرفته ام و انگیزه دارم که راه آنها را دنبال کنم. </w:t>
      </w:r>
      <w:r xmlns:w="http://schemas.openxmlformats.org/wordprocessingml/2006/main">
        <w:br xmlns:w="http://schemas.openxmlformats.org/wordprocessingml/2006/main"/>
      </w:r>
      <w:r xmlns:w="http://schemas.openxmlformats.org/wordprocessingml/2006/main">
        <w:t xml:space="preserve">9. من به عنوان یک سرمایه گذار، پتانسیل این زنجیره نانوایی ها را برای تأثیر اجتماعی قابل توجه می بینم و هیجان زده هستم که بخشی از آن باشم. </w:t>
      </w:r>
      <w:r xmlns:w="http://schemas.openxmlformats.org/wordprocessingml/2006/main">
        <w:br xmlns:w="http://schemas.openxmlformats.org/wordprocessingml/2006/main"/>
      </w:r>
      <w:r xmlns:w="http://schemas.openxmlformats.org/wordprocessingml/2006/main">
        <w:t xml:space="preserve">10. من به عنوان یک سازمان غیرانتفاعی تحت تأثیر مزایای اقتصادی و اجتماعی این مدل هستم و علاقه مند به همکاری با این زنجیره برای توانمندسازی بیشتر زنان در صنعت نانوایی هستم.</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13. استراتژی های کسب و کار: استراتژی های کسب و کار</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بازاریابی هدفمند: یکی از استراتژی های کلیدی برای مدل توانمندسازی زنان در صنعت نانوایی، بازاریابی هدفمند خواهد بود. این امر مستلزم شناسایی بازار هدف نانوایی ها و ایجاد کمپین های بازاریابی خاص برای دسترسی به آنها است. به عنوان مثال، هدف قرار دادن مصرف کنندگان آگاه به سلامت از طریق ترویج استفاده از مواد ارگانیک یا هدف قرار دادن حرفه ای ها با ارائه گزینه های راحت و سالم در حال حرکت.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همکاری با سازمان های محلی زنان: همکاری با سازمان های محلی زنان می تواند به شناسایی زنان کارآفرین بالقوه ای که می توانند برای راه اندازی نانوایی های خود آموزش داده و حمایت شوند، کمک کند. این همچنین می‌تواند به ایجاد شبکه‌ای از پشتیبانی و منابع برای این زنان کمک کند و منجر به مدل کسب‌وکار قوی‌تر و پایدارتر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آموزش و توسعه مهارت: ارائه برنامه های آموزشی و توسعه مهارت برای زنانی که نانوایی ها را اداره خواهند کرد برای موفقیت این مدل بسیار مهم است. این می تواند شامل آموزش تکنیک های پخت، مدیریت تجاری و مدیریت مالی باشد. این نه تنها به بهبود کیفیت محصولات کمک می کند، بلکه در ایجاد اعتماد به نفس و قابلیت های زنان کارآفرین نیز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تنوع محصولات: به منظور ارائه خدمات به بازار گسترده تر و افزایش درآمد، تنوع بخشیدن به محصولات ارائه شده بسیار مهم است. این می تواند شامل معرفی محصولات جدید و نوآورانه، پذیرایی از ترجیحات غذایی مختلف، و ارائه محصولات سفارشی برای مناسبت های خاص باشد. این همچنین به همگام شدن با روندهای متغیر بازار و تقاضای مصرف کنندگان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حضور آنلاین: در عصر دیجیتال امروزی، حضور آنلاین برای هر کسب و کاری بسیار مهم است. ایجاد یک وب سایت و صفحات رسانه های اجتماعی برای نانوایی ها می تواند به دستیابی به مخاطبان گسترده تر و تبلیغ محصولات و خدمات کمک کند. این همچنین می تواند به ایجاد تصویر برند و ایجاد پایگاه مشتری وفادار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مشارکت های استراتژیک: همکاری با سایر مشاغل یا سازمان ها می تواند به گسترش دامنه و تأثیر نانوایی ها کمک کند. این می‌تواند شامل شراکت با کافه‌ها یا رستوران‌های محلی برای تهیه محصولات پخته، همکاری با سازمان‌های غیردولتی برای ایجاد فرصت‌های شغلی برای زنان، یا مشارکت با تامین‌کنندگان برای تهیه مواد اولیه با کیفیت بالا با هزینه کمتر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تمرکز بر کیفیت و خدمات مشتری: به منظور برجسته شدن در بازار رقابتی، حفظ استانداردهای با کیفیت بالا و ارائه خدمات عالی به مشتریان مهم است. این نه تنها به حفظ مشتریان کمک می کند، بلکه به جذب مشتریان جدید از طریق تبلیغات دهان به دهان نیز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مدیریت کارآمد زنجیره تامین: از آنجایی که مدل شامل مدیریت زنجیره تامین افقی است، وجود یک سیستم کارآمد برای اطمینان از تحویل به موقع مواد و محصولات بین نانوایی های مختلف مهم است. این می تواند به کاهش هزینه ها و افزایش کارایی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نوآوری مستمر: برای جلوتر ماندن از رقبا، نوآوری مداوم و ارائه محصولات جدید و منحصر به فرد مهم است. این همچنین می تواند به علاقه مند و درگیر نگه داشتن مشتریان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مشارکت جامعه: مشارکت جامعه محلی در عملیات نانوایی ها می تواند به ایجاد یک سیستم پشتیبانی قوی و ایجاد تأثیر مثبت کمک کند. این می تواند شامل سازماندهی رویدادها یا کارگاه ها، تامین مواد اولیه از کشاورزان محلی، یا حمایت از اهداف اجتماعی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11. مدیریت مالی: مدیریت مالی مناسب برای موفقیت هر کسب و کاری بسیار مهم است. این شامل پیگیری هزینه ها، مدیریت جریان نقدی و تعیین اهداف مالی واقع بینانه است. ارائه آموزش های مالی و حمایت از زنان کارآفرین می تواند به تضمین پایداری نانوایی ها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12. نام تجاری و بسته بندی: ایجاد یک تصویر برند قوی و بسته بندی جذاب می تواند به ایجاد تأثیر ماندگار بر مشتریان کمک کند. این همچنین می تواند به تمایز محصولات از رقبا و ایجاد وفاداری به برند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13. گسترش و فرانشیز: از آنجایی که مدل مبتنی بر زنجیره ای از نانوایی ها است، گسترش و فرانشیز می تواند به عنوان یک استراتژی بلند مدت در نظر گرفته شود. این می تواند به دستیابی به بازارهای جدید و افزایش تأثیر مدل کمک کند. با این حال، مهم است که اطمینان حاصل شود که کیفیت و ارزش های برند در طول فرآیند گسترش حفظ می شود.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14. چارچوب ها: چارچوب های تجاری</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روش استارتاپ ناب: این روش بر ایجاد حداقل محصول قابل دوام (MVP) و آزمایش آن در بازار برای جمع آوری بازخورد و ایجاد بهبود تمرکز دارد. این رویکرد برای یک استارت آپ ایده آل است زیرا به صرفه جویی در زمان و منابع کمک می کند و امکان تکرار سریع بر اساس بازخورد مشتری را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تفکر طراحی: این چارچوب بر درک نیازها و خواسته های بازار هدف و طراحی محصولات و خدماتی که آن نیازها را برآورده می کند، تأکید دارد. این شامل یک رویکرد انسان محور است و خلاقیت و نوآوری را تشویق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استراتژی اقیانوس آبی: این چارچوب کسب و کارها را تشویق می کند تا به جای رقابت در بازارهای موجود، بازارها یا صنایع جدیدی ایجاد کنند. این رویکرد با تمرکز بر ایجاد یک ارزش پیشنهادی منحصر به فرد، می تواند به نانوایی های زنانه کمک کند تا در بازار برجسته شوند و مشتریان را جذب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بوم مدل کسب و کار: این چارچوب یک نمایش بصری از عناصر کلیدی یک مدل کسب و کار، از جمله بخش های مشتری، ارزش پیشنهادی، جریان های درآمد و فعالیت های کلیدی را ارائه می دهد. این می تواند به نانوایی های تحت مالکیت زنان کمک کند تا مدل کسب و کار خود را به وضوح تعریف کنند و تصمیمات استراتژیک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تحلیل SWOT: این چارچوب به شناسایی نقاط قوت، ضعف، فرصت ها و تهدیدهای یک کسب و کار کمک می کند. با انجام تجزیه و تحلیل SWOT، نانوایی های تحت مالکیت زنان می توانند مزیت های رقابتی و چالش های بالقوه خود را شناسایی کرده و استراتژی هایی را برای رسیدگی به آنها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نیروهای پنج گانه پورتر: این چارچوب، نیروهای رقابتی در یک صنعت، از جمله تهدید تازه واردان، قدرت چانه زنی تامین کنندگان و خریداران، تهدید جایگزین ها و شدت رقابت را تجزیه و تحلیل می کند. این می تواند به نانوایی های تحت مالکیت زنان کمک کند تا فضای رقابتی را درک کنند و استراتژی هایی را برای به دست آوردن مزیت رقابتی توسعه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متدولوژی چابک: این روش بر انعطاف پذیری و سازگاری تمرکز دارد و به کسب و کارها اجازه می دهد تا به سرعت به شرایط متغیر بازار و نیازهای مشتری پاسخ دهند. این می تواند به نانوایی های متعلق به زنان کمک کند تا در عملیات خود پاسخگوتر و چابک تر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تئوری تغییر: این چارچوب به کسب و کارها کمک می کند تا اهداف بلندمدت خود را شناسایی کرده و نقشه راهی برای دستیابی به آنها تهیه کنند. این می تواند به نانوایی های تحت مالکیت زنان کمک کند تا چشم انداز و جهت گیری روشنی برای کسب و کار خود داشته باشند و تصمیماتی متناسب با اهداف خود اتخاذ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خط پایین سه گانه: این چارچوب بر سه رکن پایداری - مردم، سیاره و سود تمرکز دارد. نانوایی های تحت مالکیت زنان با در نظر گرفتن اثرات اجتماعی، زیست محیطی و اقتصادی کسب و کار خود می توانند یک مدل کسب و کار پایدار و مسئولانه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توسعه مشتری: این چارچوب بر اهمیت درک و تعامل با مشتریان برای توسعه محصولات و خدماتی که نیازهای آنها را برآورده می کند، تأکید می کند. این می تواند به نانوایی های زنان کمک کند تا یک پایگاه مشتری وفادار ایجاد کنند و محصولاتی را ایجاد کنند که با بازار هدف آنها طنین انداز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11. تجزیه و تحلیل زنجیره ارزش: این چارچوب به کسب و کارها کمک می کند تا فعالیت ها و فرآیندهای کلیدی را که به محصولات یا خدمات آنها ارزش می بخشد، شناسایی کنند. این می تواند به نانوایی های متعلق به زنان کمک کند تا عملکرد خود را ساده کرده و کارایی را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12. مهندسی مجدد فرآیندهای کسب و کار: این روش شامل طراحی مجدد فرآیندهای کسب و کار برای بهبود کارایی و اثربخشی است. این می‌تواند به نانوایی‌های متعلق به زنان کمک کند تا ناکارآمدی‌های عملکرد خود را شناسایی کرده و از بین ببرند.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13. مدیریت کیفیت جامع (TQM): این چارچوب بر بهبود مستمر و رضایت مشتری تمرکز دارد. با اجرای اصول TQM، نانوایی های متعلق به زنان می توانند محصولات و خدمات با کیفیت بالا را تضمین کنند که منجر به وفاداری و حفظ مشتری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14. شش سیگما: این روش بر کاهش عیوب و بهبود کیفیت با استفاده از داده ها و تحلیل های آماری تمرکز دارد. این می تواند به نانوایی های تحت مالکیت زنان کمک کند تا فرآیندهای خود را بهبود بخشند و محصولات ثابت و با کیفیت را به مشتریان خود ارائه دهند.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14-1. </w:t>
      </w:r>
      <w:r xmlns:w="http://schemas.openxmlformats.org/wordprocessingml/2006/main">
        <w:rPr>
          <w:b/>
        </w:rPr>
        <w:t xml:space="preserve">تجزیه و تحلیل SWOT </w:t>
      </w:r>
      <w:r xmlns:w="http://schemas.openxmlformats.org/wordprocessingml/2006/main">
        <w:t xml:space="preserve">: نقاط قوت، ضعف، فرصت ها و تهدیدها را شناسایی کنید. بینش تجاری ارائه شده است.</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نقاط قوت: </w:t>
      </w:r>
      <w:r xmlns:w="http://schemas.openxmlformats.org/wordprocessingml/2006/main">
        <w:br xmlns:w="http://schemas.openxmlformats.org/wordprocessingml/2006/main"/>
      </w:r>
      <w:r xmlns:w="http://schemas.openxmlformats.org/wordprocessingml/2006/main">
        <w:t xml:space="preserve">1. توانمندسازی زنان: نقطه قوت اصلی این طرح تجاری تمرکز آن بر توانمندسازی زنان در صنعت نانوایی است. با فراهم کردن فرصتی برای راه اندازی و مدیریت نانوایی های خود، این مدل می تواند کلیشه های جنسیتی را از بین ببرد و برابری جنسیتی را ترویج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رویکرد منحصر به فرد: مفهوم زنجیره رو به رشد نانوایی های متعلق به زنان، رویکرد منحصر به فردی است که می تواند توجه را به خود جلب کند و کسب و کار را از رقبا متمایز کند. این همچنین می تواند منجر به افزایش نوآوری و خلاقیت در صنعت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مدیریت افقی: استفاده از مدیریت افقی در این مدل به زنان این امکان را می دهد که کنترل و مدیریت کسب و کار خود را در دست بگیرند که منجر به افزایش کارایی و بهره وری می شود. این می تواند منجر به احساس مالکیت و مسئولیت بیشتر در بین زنان شود و منجر به عملکرد بهتر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تأثیر اقتصادی: صنعت نانوایی تأثیر اقتصادی قابل توجهی دارد و باعث ایجاد شغل و کمک به اقتصاد می شود. این الگو با به کارگیری زنان اقشار کم درآمد و ایجاد فرصت های شغلی می تواند به توسعه اقتصادی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تأثیر اجتماعی: این طرح کسب و کار پتانسیل کمک به پیشرفت اجتماعی را از طریق ترویج برابری جنسیتی و ایجاد فرصت های شغلی برای زنان از اقشار کم درآمد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نقاط ضعف: </w:t>
      </w:r>
      <w:r xmlns:w="http://schemas.openxmlformats.org/wordprocessingml/2006/main">
        <w:br xmlns:w="http://schemas.openxmlformats.org/wordprocessingml/2006/main"/>
      </w:r>
      <w:r xmlns:w="http://schemas.openxmlformats.org/wordprocessingml/2006/main">
        <w:t xml:space="preserve">1. بازار هدف محدود: بازار هدف این طرح تجاری محدود به زنان اقشار کم درآمد است. این ممکن است رشد بالقوه و سودآوری کسب و کار را محدود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فقدان تجربه: زنان از اقشار کم درآمد ممکن است تجربه محدودی در مدیریت یک کسب و کار داشته باشند، که می تواند منجر به چالش هایی در اداره کارآمد نانوایی ها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منابع محدود: راه اندازی و مدیریت یک نانوایی به منابع قابل توجهی مانند تجهیزات، مواد تشکیل دهنده و سرمایه نیاز دارد. زنان از اقشار کم درآمد ممکن است به این منابع دسترسی نداشته باشند، که می تواند مانع از شروع و رشد کسب و کار آنها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ها: </w:t>
      </w:r>
      <w:r xmlns:w="http://schemas.openxmlformats.org/wordprocessingml/2006/main">
        <w:br xmlns:w="http://schemas.openxmlformats.org/wordprocessingml/2006/main"/>
      </w:r>
      <w:r xmlns:w="http://schemas.openxmlformats.org/wordprocessingml/2006/main">
        <w:t xml:space="preserve">1. تقاضای رو به رشد برای محصولات پخته شده: تقاضا برای محصولات پخته شده به دلیل راحتی و مقرون به صرفه بودن در حال افزایش است. این فرصتی را برای کسب و کار فراهم می کند تا از یک بازار رو به رشد استفاده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پتانسیل گسترش: کسب و کار پتانسیل گسترش زنجیره نانوایی های خود را به مکان های دیگر، افزایش دسترسی و سودآوری آن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همکاری با سایر مشاغل: کسب و کار می تواند با سایر مشاغل مانند کافی شاپ ها یا رستوران ها برای تامین محصولات پخته خود همکاری کند. این می تواند دید و فروش کسب و کار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تهدیدها: </w:t>
      </w:r>
      <w:r xmlns:w="http://schemas.openxmlformats.org/wordprocessingml/2006/main">
        <w:br xmlns:w="http://schemas.openxmlformats.org/wordprocessingml/2006/main"/>
      </w:r>
      <w:r xmlns:w="http://schemas.openxmlformats.org/wordprocessingml/2006/main">
        <w:t xml:space="preserve">1. رقابت: صنعت نانوایی به شدت رقابتی است و بازیگران تثبیت شده زیادی در بازار دارد. کسب و کار ممکن است در رقابت با این بازیگران شناخته شده با چالش هایی روبرو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تغییر ترجیحات مصرف کننده: ترجیحات مصرف کنندگان برای محصولات پخته شده ممکن است تغییر کند، که می تواند بر تقاضا برای محصولات ارائه شده توسط تجارت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رکود اقتصادی: رکود در اقتصاد می تواند منجر به کاهش هزینه های مصرف کننده شود که می تواند بر فروش و سودآوری کسب و کار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اختلالات زنجیره تامین: هر گونه اختلال در زنجیره تامین، مانند کمبود مواد تشکیل دهنده یا تجهیزات، می تواند بر عملیات کسب و کار تاثیر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مقررات دولتی: کسب و کار ممکن است در پیروی از مقررات دولتی مربوط به ایمنی و بهداشت مواد غذایی با چالش هایی مواجه شود که می تواند بر عملکرد آن تأثیر بگذارد.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14-2. </w:t>
      </w:r>
      <w:r xmlns:w="http://schemas.openxmlformats.org/wordprocessingml/2006/main">
        <w:rPr>
          <w:b/>
        </w:rPr>
        <w:t xml:space="preserve">پنج نیروی پورتر </w:t>
      </w:r>
      <w:r xmlns:w="http://schemas.openxmlformats.org/wordprocessingml/2006/main">
        <w:t xml:space="preserve">: رقابت صنعت را تجزیه و تحلیل کنید، رقبای بالقوه را درک کنید.</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پنج نیروی پورتر چارچوبی است که برای تجزیه و تحلیل محیط رقابتی یک صنعت استفاده می شود. این به شناسایی عوامل کلیدی که بر رقابت پذیری یک صنعت و تهدیدها و فرصت های بالقوه برای مشاغل فعال در آن صنعت تأثیر می گذارد کمک می کند. در زمینه توانمندسازی زنان در صنعت نانوایی: زنجیره رو به رشد نانوایی های تحت مالکیت زنان، تجزیه و تحلیل نیروهای پنجگانه پورتر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تهدید تازه واردان: </w:t>
      </w:r>
      <w:r xmlns:w="http://schemas.openxmlformats.org/wordprocessingml/2006/main">
        <w:br xmlns:w="http://schemas.openxmlformats.org/wordprocessingml/2006/main"/>
      </w:r>
      <w:r xmlns:w="http://schemas.openxmlformats.org/wordprocessingml/2006/main">
        <w:t xml:space="preserve">تهدید تازه واردان در صنعت نانوایی نسبتاً کم است. دلیل آن این است که این صنعت به سرمایه گذاری قابل توجهی، تجهیزات تخصصی و نیروی کار ماهر نیاز دارد. علاوه بر این، بازیگران تثبیت شده در صنعت قبلاً به رسمیت شناختن برند و وفاداری مشتری قوی ایجاد کرده‌اند که رقابت را برای تازه واردان دشوار می‌کند. با این حال، مدل منحصربه‌فرد توانمندسازی زنان در صنعت نانوایی ممکن است افراد جدیدی را جذب کند که علاقه‌مند به ارتقای برابری جنسیتی و پیشرفت اجتماعی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قدرت چانه زنی تامین کنندگان: </w:t>
      </w:r>
      <w:r xmlns:w="http://schemas.openxmlformats.org/wordprocessingml/2006/main">
        <w:br xmlns:w="http://schemas.openxmlformats.org/wordprocessingml/2006/main"/>
      </w:r>
      <w:r xmlns:w="http://schemas.openxmlformats.org/wordprocessingml/2006/main">
        <w:t xml:space="preserve">صنعت نانوایی به شدت به مواد خام مانند آرد، شکر و سایر مواد متکی است. تامین کنندگان این مواد خام قدرت چانه زنی قابل توجهی دارند زیرا می توانند قیمت و کیفیت مواد را تعیین کنند. با این حال، با روند رو به رشد نانوایی های متعلق به زنان، تامین کنندگان ممکن است مایل به ارائه معاملات و تخفیف های بهتر برای حمایت از این امر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قدرت چانه زنی خریداران: </w:t>
      </w:r>
      <w:r xmlns:w="http://schemas.openxmlformats.org/wordprocessingml/2006/main">
        <w:br xmlns:w="http://schemas.openxmlformats.org/wordprocessingml/2006/main"/>
      </w:r>
      <w:r xmlns:w="http://schemas.openxmlformats.org/wordprocessingml/2006/main">
        <w:t xml:space="preserve">قدرت چانه زنی خریداران در صنعت نانوایی در حد متوسط است. در حالی که مشتریان طیف گسترده‌ای از گزینه‌ها را برای انتخاب دارند، معمولاً به قیمت حساس هستند و تمایل دارند به گزینه‌های ارزان‌تر روی بیاورند. با این حال، با مدل منحصر به فرد توانمندسازی زنان در صنعت نان، مشتریان ممکن است مایل به پرداخت حق بیمه برای حمایت از این هدف و ترویج برابری جنسیتی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تهدید جایگزین ها: </w:t>
      </w:r>
      <w:r xmlns:w="http://schemas.openxmlformats.org/wordprocessingml/2006/main">
        <w:br xmlns:w="http://schemas.openxmlformats.org/wordprocessingml/2006/main"/>
      </w:r>
      <w:r xmlns:w="http://schemas.openxmlformats.org/wordprocessingml/2006/main">
        <w:t xml:space="preserve">تهدید جایگزین ها در صنعت نانوایی زیاد است. جایگزین های مختلفی مانند تنقلات بسته بندی شده، غذاهای آماده و سایر محصولات نانوایی در بازار موجود است. با این حال، مدل منحصر به فرد توانمندسازی زنان در صنعت نانوایی ممکن است خود را از سایر جایگزین ها متمایز کند و مشتریانی را که علاقه مند به حمایت از این امر هستند جذب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رقابت رقابتی: </w:t>
      </w:r>
      <w:r xmlns:w="http://schemas.openxmlformats.org/wordprocessingml/2006/main">
        <w:br xmlns:w="http://schemas.openxmlformats.org/wordprocessingml/2006/main"/>
      </w:r>
      <w:r xmlns:w="http://schemas.openxmlformats.org/wordprocessingml/2006/main">
        <w:t xml:space="preserve">صنعت نانوایی بسیار رقابتی است و بازیگران متعددی برای کسب سهم بازار با هم رقابت می کنند. با این حال، مدل منحصر به فرد توانمندسازی زنان در صنعت نانوایی ممکن است به آن مزیت رقابتی بدهد و آن را از سایر بازیگران این صنعت متمایز کند. علاوه بر این، تمرکز بر ارتقای برابری جنسیتی و پیشرفت اجتماعی ممکن است مشتریان را جذب کند و به آن جایگاه منحصر به فردی در بازار بدهد.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صنعت نانوایی بسیار رقابتی است، اما مدل منحصر به فرد توانمندسازی زنان در صنعت نانوایی ممکن است به آن مزیت رقابتی بدهد و آن را از سایر بازیگران این صنعت متمایز کند. تمرکز بر ارتقای برابری جنسیتی و پیشرفت اجتماعی ممکن است مشتریان را جذب کند و به آن جایگاه منحصر به فردی در بازار بدهد. با این حال، این صنعت با تهدیدهای جایگزین و قدرت چانه زنی تامین کنندگان نیز مواجه است. به طور کلی، این صنعت پتانسیل رشد و موفقیت را دارد، به ویژه با مدل منحصر به فرد توانمندسازی زنان در صنعت نانوایی.</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14-3. </w:t>
      </w:r>
      <w:r xmlns:w="http://schemas.openxmlformats.org/wordprocessingml/2006/main">
        <w:rPr>
          <w:b/>
        </w:rPr>
        <w:t xml:space="preserve">تجزیه و تحلیل زنجیره ارزش </w:t>
      </w:r>
      <w:r xmlns:w="http://schemas.openxmlformats.org/wordprocessingml/2006/main">
        <w:t xml:space="preserve">: افزایش ایجاد ارزش، بهبود کارایی عملیاتی.</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و آموزش زنان: اولین گام در زنجیره ارزش، شناسایی و آموزش زنانی از اقشار کم درآمد است که علاقه مند به راه اندازی نانوایی خود هستند. این می‌تواند شامل برگزاری کارگاه‌ها و برنامه‌های آموزشی برای آموزش اصول پخت، مدیریت بازرگانی و مدیریت مالی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تأمین سرمایه اولیه: پس از شناسایی و آموزش زنان، گام بعدی تأمین سرمایه اولیه برای راه اندازی نانوایی آنها خواهد بود. این می تواند به شکل وام، کمک مالی یا کمپین های تامین مالی جمعی باشد. این به آنها در خرید تجهیزات، اجاره یک فضا و خرید مواد اولیه برای شروع تجارت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راه‌اندازی یک مدل پایه نانوایی: سپس زنان در راه‌اندازی یک مدل نانوایی پایه راهنمایی می‌شوند که شامل چیدمان نانوایی، انواع محصولاتی که قرار است به فروش می‌رسد و استراتژی قیمت‌گذاری باشد. این امر ثبات و استانداردسازی را در تمام نانوایی های زنجیره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مدیریت زنجیره تامین: یکی از جنبه های کلیدی زنجیره ارزش، مدیریت زنجیره تامین خواهد بود. این شامل تامین مواد اولیه با کیفیت بالا با قیمت های مقرون به صرفه، حفظ سطح موجودی و اطمینان از تحویل به موقع محصولات به نانوایی ها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بازاریابی و برندسازی: زنان در استراتژی های بازاریابی و برندسازی برای تبلیغ نانوایی های خود و جذب مشتری آموزش خواهند دید. این می تواند شامل ایجاد یک هویت برند منحصر به فرد، استفاده از پلتفرم های رسانه های اجتماعی و همکاری با سایر مشاغل برای دستیابی به مخاطبان گسترده تر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آموزش و پشتیبانی مستمر: برای اطمینان از پایداری و رشد نانوایی ها، آموزش و حمایت مستمر به زنان ارائه خواهد شد. این می تواند شامل کارگاه های آموزشی در مورد تکنیک های جدید پخت، مدیریت کسب و کار و مدیریت مالی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گسترش و تنوع: با کسب تجربه و رشد کسب و کار زنان، می توان آنها را تشویق کرد تا محصولات خود را گسترش دهند و تنوع دهند. این می تواند شامل معرفی محصولات جدید، خدمات پذیرایی یا افتتاح شعبه های جدید در مکان های مختلف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همکاری و شبکه سازی: همکاری و شبکه سازی با سایر مشاغل و سازمان ها می تواند به ایجاد فرصت های جدید برای نانوایی های تحت مالکیت زنان کمک کند. این می‌تواند شامل مشارکت با کافه‌ها، رستوران‌ها یا هتل‌ها برای عرضه محصولات پخته شده، یا همکاری با سازمان‌های غیردولتی برای تهیه محصولات پخته شده برای رویدادهای خیریه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نظارت و ارزیابی: نظارت و ارزیابی منظم برای پیگیری پیشرفت و تأثیر نانوایی های متعلق به زنان ضروری است. این به شناسایی زمینه های بهبود و ایجاد تغییرات لازم برای افزایش ارزش آفرینی و کارایی عملیاتی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توانمندسازی زنان: هدف نهایی این زنجیره ارزش، توانمندسازی زنان در صنعت نانوایی خواهد بود. این می‌تواند شامل فراهم کردن فرصت‌های رهبری، مشارکت آنها در فرآیندهای تصمیم‌گیری و ترویج فرهنگ فراگیری و برابری جنسیتی در زنجیره باشد.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14-4. </w:t>
      </w:r>
      <w:r xmlns:w="http://schemas.openxmlformats.org/wordprocessingml/2006/main">
        <w:rPr>
          <w:b/>
        </w:rPr>
        <w:t xml:space="preserve">بوم مدل کسب و کار </w:t>
      </w:r>
      <w:r xmlns:w="http://schemas.openxmlformats.org/wordprocessingml/2006/main">
        <w:t xml:space="preserve">: مدل کسب و کار را به وضوح تجسم و ارتباط برقرار کنید.</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بوم مدل کسب‌وکار یک الگوی مدیریت استراتژیک و استارت‌آپ ناب برای توسعه یا مستندسازی مدل‌های تجاری موجود است. این نمودار تصویری با عناصری است که ارزش پیشنهادی یک شرکت یا محصول، زیرساخت، مشتریان و امور مالی را توصیف می کند. این به شرکت ها کمک می کند تا فعالیت های خود را با نشان دادن مبادلات بالقوه هماهنگ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توانمندسازی زنان در صنعت نانوایی: یک زنجیره رو به رشد از مدل کسب و کار نانوایی های تحت مالکیت زنان را می توان با استفاده از بوم مدل کسب و کار به شرح زیر نشان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شرکای کلیدی: این بخش شامل شرکای کلیدی است که در مدل کسب و کار درگیر خواهند شد. در این مورد، شرکای کلیدی می‌توانند سازمان‌های توانمندسازی زنان، سازمان‌های غیردولتی، مؤسسات مالی و تأمین‌کنندگان تجهیزات و مواد پخت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فعالیت های کلیدی: این بخش به تشریح فعالیت های کلیدی که توسط نانوایی های متعلق به زنان انجام می شود، می پردازد. این فعالیت ها می تواند شامل پخت، بازاریابی، مدیریت امور مالی و آموزش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منابع کلیدی: این بخش منابع کلیدی را که برای راه اندازی نانوایی ها مورد نیاز است، فهرست می کند. این می تواند شامل تجهیزات پخت، مواد تشکیل دهنده، منابع مالی و منابع انسانی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ارزش پیشنهادی: این بخش ارزش منحصربفردی را که مدل کسب و کار ارائه می دهد، توصیف می کند. در این مورد، ارزش پیشنهادی توانمندسازی زنان در صنعت نانوایی با ایجاد فرصتی برای راه اندازی و مدیریت نانوایی های خود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بخش های مشتری: این بخش بخش های مشتری هدف را برای مدل کسب و کار مشخص می کند. در این مورد، بخش‌های مشتریان هدف می‌توانند افراد، مشاغل و سازمان‌هایی باشند که به دنبال محصولات پخته با کیفیت بالا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ارتباط با مشتری: این بخش به تشریح نوع روابطی که با مشتریان ایجاد می شود، می پردازد. این می تواند شامل خدمات مشتری شخصی، برنامه های وفاداری، و تعامل با رسانه های اجتماعی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کانال ها: این بخش کانال هایی را که برای دستیابی به مشتریان هدف مورد استفاده قرار خواهند گرفت، توضیح می دهد. این می تواند شامل پلتفرم های آنلاین، رسانه های اجتماعی و مشارکت با سایر مشاغل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جریان های درآمد: این بخش منابع مختلف درآمد برای مدل کسب و کار را تشریح می کند. این می تواند شامل فروش محصولات پخته شده، خدمات پذیرایی، و مشارکت با سایر مشاغل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ساختار هزینه: این بخش به تشریح هزینه های مرتبط با اجرای مدل کسب و کار می پردازد. این می تواند شامل هزینه مواد تشکیل دهنده، تجهیزات، بازاریابی و حقوق کارکنان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معیارهای کلیدی: این بخش معیارهای کلیدی را که برای سنجش موفقیت مدل کسب و کار مورد استفاده قرار می گیرد، مشخص می کند. این می تواند شامل رشد درآمد، رضایت مشتری و حفظ کارکنان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بوم مدل کسب و کار، ذینفعان توانمندسازی زنان در صنعت نانوایی: زنجیره رو به رشد نانوایی های متعلق به زنان می توانند به وضوح عناصر مختلف مدل کسب و کار و نحوه همکاری آنها برای دستیابی به هدف کلی توانمندسازی زنان را درک کنند. صنعت نانوایی همچنین به شناسایی چالش ها و فرصت های بالقوه و تصمیم گیری آگاهانه برای اطمینان از موفقیت مدل کسب و کار کمک می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14-5. </w:t>
      </w:r>
      <w:r xmlns:w="http://schemas.openxmlformats.org/wordprocessingml/2006/main">
        <w:rPr>
          <w:b/>
        </w:rPr>
        <w:t xml:space="preserve">ماتریس آنسوف </w:t>
      </w:r>
      <w:r xmlns:w="http://schemas.openxmlformats.org/wordprocessingml/2006/main">
        <w:t xml:space="preserve">: استراتژی‌های رشد را برای نفوذ به بازار تعیین کنید.</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نفوذ در بازار: </w:t>
      </w:r>
      <w:r xmlns:w="http://schemas.openxmlformats.org/wordprocessingml/2006/main">
        <w:br xmlns:w="http://schemas.openxmlformats.org/wordprocessingml/2006/main"/>
      </w:r>
      <w:r xmlns:w="http://schemas.openxmlformats.org/wordprocessingml/2006/main">
        <w:t xml:space="preserve">یکی از استراتژی های رشد برای توانمندسازی زنان در صنعت نانوایی می تواند نفوذ به بازار باشد. این امر مستلزم افزایش فروش محصولات موجود در بازارهای موجود است. این امر می تواند با گسترش زنجیره نانوایی های متعلق به زنان به مکان های بیشتر، هدف قرار دادن بخش های جدید مشتریان و افزایش تلاش های بازاریابی برای جذب مشتریان بیشتر محقق شود. این استراتژی می تواند به افزایش سهم بازار کسب و کار و ایجاد درآمد بیشتر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توسعه: </w:t>
      </w:r>
      <w:r xmlns:w="http://schemas.openxmlformats.org/wordprocessingml/2006/main">
        <w:br xmlns:w="http://schemas.openxmlformats.org/wordprocessingml/2006/main"/>
      </w:r>
      <w:r xmlns:w="http://schemas.openxmlformats.org/wordprocessingml/2006/main">
        <w:t xml:space="preserve">یکی دیگر از استراتژی های رشد می تواند توسعه باشد که شامل معرفی محصولات یا خدمات جدید در بازارهای موجود است. نانوایی های زنجیره ای زنانه می تواند محصولات جدید و نوآورانه ای را برای جذب مشتریان بیشتر و افزایش فروش معرفی کند. این می تواند شامل ارائه گزینه های سالم تر، تامین نیازهای غذایی خاص، یا معرفی طعم ها و انواع جدید باشد. این استراتژی می تواند به تمایز کسب و کار از رقبا و جذب مشتریان بیشتر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تنوع: </w:t>
      </w:r>
      <w:r xmlns:w="http://schemas.openxmlformats.org/wordprocessingml/2006/main">
        <w:br xmlns:w="http://schemas.openxmlformats.org/wordprocessingml/2006/main"/>
      </w:r>
      <w:r xmlns:w="http://schemas.openxmlformats.org/wordprocessingml/2006/main">
        <w:t xml:space="preserve">تنوع بخشی یکی دیگر از استراتژی های رشد است که می تواند برای توانمندسازی زنان در صنعت نانوایی مفید باشد. این شامل ورود به بازارهای جدید با محصولات یا خدمات جدید است. زنجیره نانوایی‌های متعلق به زنان می‌تواند به بازارهای جدیدی مانند فروش آنلاین یا توزیع عمده‌فروشی گسترش یابد تا به مشتریان گسترده‌تری دست یابد. آن‌ها همچنین می‌توانند برای تنوع بخشیدن به جریان‌های درآمد خود، سایر محصولات مرتبط، مانند لوازم پخت یا کلاس‌های آشپزی را ارائه دهند. این استراتژی می تواند به کاهش وابستگی به یک بازار واحد و افزایش سود کلی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و همکاری: </w:t>
      </w:r>
      <w:r xmlns:w="http://schemas.openxmlformats.org/wordprocessingml/2006/main">
        <w:br xmlns:w="http://schemas.openxmlformats.org/wordprocessingml/2006/main"/>
      </w:r>
      <w:r xmlns:w="http://schemas.openxmlformats.org/wordprocessingml/2006/main">
        <w:t xml:space="preserve">همکاری با سایر مشاغل یا سازمان ها نیز می تواند یک استراتژی رشد برای توانمندسازی زنان در صنعت نانوایی باشد. این می‌تواند شامل شراکت با کافه‌ها یا رستوران‌های محلی برای عرضه محصولات پخته شود، یا همکاری با سایر مشاغل متعلق به زنان برای تبلیغ متقابل محصولات یکدیگر. این مشارکت ها می تواند به افزایش آگاهی از برند و دستیابی به مشتریان جدید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فرانچایز: </w:t>
      </w:r>
      <w:r xmlns:w="http://schemas.openxmlformats.org/wordprocessingml/2006/main">
        <w:br xmlns:w="http://schemas.openxmlformats.org/wordprocessingml/2006/main"/>
      </w:r>
      <w:r xmlns:w="http://schemas.openxmlformats.org/wordprocessingml/2006/main">
        <w:t xml:space="preserve">حق رای دادن همچنین می تواند یک استراتژی رشد بالقوه برای زنجیره نانوایی های متعلق به زنان باشد. این شامل ارائه فرصت‌های حق رای به زنانی است که می‌خواهند نانوایی خود را تحت برند و مدل کسب‌وکار توانمندسازی زنان در صنعت نانوایی راه‌اندازی کنند. این می تواند به گسترش کسب و کار به مکان های جدید و افزایش دسترسی و تأثیر آن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نوآوری و فناوری: </w:t>
      </w:r>
      <w:r xmlns:w="http://schemas.openxmlformats.org/wordprocessingml/2006/main">
        <w:br xmlns:w="http://schemas.openxmlformats.org/wordprocessingml/2006/main"/>
      </w:r>
      <w:r xmlns:w="http://schemas.openxmlformats.org/wordprocessingml/2006/main">
        <w:t xml:space="preserve">ترکیب فناوری و نوآوری نیز می تواند یک استراتژی رشد برای کسب و کار باشد. این می‌تواند شامل استفاده از پلتفرم‌های آنلاین برای فروش و تحویل، پیاده‌سازی فرآیندهای خودکار برای افزایش کارایی یا استفاده از رسانه‌های اجتماعی برای ترویج تجارت و تعامل با مشتریان باشد. با پذیرش فناوری و نوآوری، زنجیره نانوایی‌های زنانه می‌توانند از رقبا جلوتر باشند و مشتریان جوان‌تری را جذب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توانمندسازی زنان در صنعت نانوایی می‌تواند از ترکیبی از این استراتژی‌های رشد برای گسترش دامنه، افزایش فروش و تأثیرگذاری بیشتر در صنعت نانوایی استفاده کند. با نوآوری مداوم و انطباق با روندهای متغیر بازار، زنجیره نانوایی های زنانه می توانند به رشد پایدار دست یابند و زنان بیشتری را در این صنعت توانمند کنند.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14-6. </w:t>
      </w:r>
      <w:r xmlns:w="http://schemas.openxmlformats.org/wordprocessingml/2006/main">
        <w:rPr>
          <w:b/>
        </w:rPr>
        <w:t xml:space="preserve">تجزیه و تحلیل PESTEL </w:t>
      </w:r>
      <w:r xmlns:w="http://schemas.openxmlformats.org/wordprocessingml/2006/main">
        <w:t xml:space="preserve">: عوامل سیاسی، اقتصادی، اجتماعی موثر را ارزیابی کنید.</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عوامل سیاسی: </w:t>
      </w:r>
      <w:r xmlns:w="http://schemas.openxmlformats.org/wordprocessingml/2006/main">
        <w:br xmlns:w="http://schemas.openxmlformats.org/wordprocessingml/2006/main"/>
      </w:r>
      <w:r xmlns:w="http://schemas.openxmlformats.org/wordprocessingml/2006/main">
        <w:t xml:space="preserve">- سیاست‌ها و مقررات دولتی مرتبط با مشاغل کوچک و کارآفرینی زنان </w:t>
      </w:r>
      <w:r xmlns:w="http://schemas.openxmlformats.org/wordprocessingml/2006/main">
        <w:br xmlns:w="http://schemas.openxmlformats.org/wordprocessingml/2006/main"/>
      </w:r>
      <w:r xmlns:w="http://schemas.openxmlformats.org/wordprocessingml/2006/main">
        <w:t xml:space="preserve">- ثبات سیاسی و تأثیر آن بر عملیات تجاری </w:t>
      </w:r>
      <w:r xmlns:w="http://schemas.openxmlformats.org/wordprocessingml/2006/main">
        <w:br xmlns:w="http://schemas.openxmlformats.org/wordprocessingml/2006/main"/>
      </w:r>
      <w:r xmlns:w="http://schemas.openxmlformats.org/wordprocessingml/2006/main">
        <w:t xml:space="preserve">- سیاست‌ها و مشوق‌های مالیاتی برای مشاغل کوچک و مشاغل تحت مالکیت زنان </w:t>
      </w:r>
      <w:r xmlns:w="http://schemas.openxmlformats.org/wordprocessingml/2006/main">
        <w:br xmlns:w="http://schemas.openxmlformats.org/wordprocessingml/2006/main"/>
      </w:r>
      <w:r xmlns:w="http://schemas.openxmlformats.org/wordprocessingml/2006/main">
        <w:t xml:space="preserve">- توافق‌نامه‌ها و تعرفه‌های تجاری مؤثر بر واردات و صادرات مواد پخت و تجهیزات </w:t>
      </w:r>
      <w:r xmlns:w="http://schemas.openxmlformats.org/wordprocessingml/2006/main">
        <w:br xmlns:w="http://schemas.openxmlformats.org/wordprocessingml/2006/main"/>
      </w:r>
      <w:r xmlns:w="http://schemas.openxmlformats.org/wordprocessingml/2006/main">
        <w:t xml:space="preserve">- حمایت و بودجه دولت برای توانمندسازی زنان و ابتکارات توسعه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عوامل اقتصادی: </w:t>
      </w:r>
      <w:r xmlns:w="http://schemas.openxmlformats.org/wordprocessingml/2006/main">
        <w:br xmlns:w="http://schemas.openxmlformats.org/wordprocessingml/2006/main"/>
      </w:r>
      <w:r xmlns:w="http://schemas.openxmlformats.org/wordprocessingml/2006/main">
        <w:t xml:space="preserve">- رشد اقتصادی و ثبات کشور یا منطقه ای که نانوایی ها در آن مستقر هستند </w:t>
      </w:r>
      <w:r xmlns:w="http://schemas.openxmlformats.org/wordprocessingml/2006/main">
        <w:br xmlns:w="http://schemas.openxmlformats.org/wordprocessingml/2006/main"/>
      </w:r>
      <w:r xmlns:w="http://schemas.openxmlformats.org/wordprocessingml/2006/main">
        <w:t xml:space="preserve">- نرخ تورم و تاثیر آن بر هزینه مواد تشکیل دهنده و سایر هزینه های تجاری </w:t>
      </w:r>
      <w:r xmlns:w="http://schemas.openxmlformats.org/wordprocessingml/2006/main">
        <w:br xmlns:w="http://schemas.openxmlformats.org/wordprocessingml/2006/main"/>
      </w:r>
      <w:r xmlns:w="http://schemas.openxmlformats.org/wordprocessingml/2006/main">
        <w:t xml:space="preserve">- هزینه های مصرف کننده الگوها و روندها در صنعت نانوایی </w:t>
      </w:r>
      <w:r xmlns:w="http://schemas.openxmlformats.org/wordprocessingml/2006/main">
        <w:br xmlns:w="http://schemas.openxmlformats.org/wordprocessingml/2006/main"/>
      </w:r>
      <w:r xmlns:w="http://schemas.openxmlformats.org/wordprocessingml/2006/main">
        <w:t xml:space="preserve">- در دسترس بودن بودجه و وام برای مشاغل کوچک و زنان کارآفرین </w:t>
      </w:r>
      <w:r xmlns:w="http://schemas.openxmlformats.org/wordprocessingml/2006/main">
        <w:br xmlns:w="http://schemas.openxmlformats.org/wordprocessingml/2006/main"/>
      </w:r>
      <w:r xmlns:w="http://schemas.openxmlformats.org/wordprocessingml/2006/main">
        <w:t xml:space="preserve">- نرخ ارز و تاثیر آن بر قیمت تمام شده مواد و تجهیزات وارداتی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عوامل اجتماعی: </w:t>
      </w:r>
      <w:r xmlns:w="http://schemas.openxmlformats.org/wordprocessingml/2006/main">
        <w:br xmlns:w="http://schemas.openxmlformats.org/wordprocessingml/2006/main"/>
      </w:r>
      <w:r xmlns:w="http://schemas.openxmlformats.org/wordprocessingml/2006/main">
        <w:t xml:space="preserve">- تغییر ترجیحات و روند مصرف کنندگان در صنعت نانوایی </w:t>
      </w:r>
      <w:r xmlns:w="http://schemas.openxmlformats.org/wordprocessingml/2006/main">
        <w:br xmlns:w="http://schemas.openxmlformats.org/wordprocessingml/2006/main"/>
      </w:r>
      <w:r xmlns:w="http://schemas.openxmlformats.org/wordprocessingml/2006/main">
        <w:t xml:space="preserve">- نگرش به زنان در کلیشه های تجاری و جنسیتی </w:t>
      </w:r>
      <w:r xmlns:w="http://schemas.openxmlformats.org/wordprocessingml/2006/main">
        <w:br xmlns:w="http://schemas.openxmlformats.org/wordprocessingml/2006/main"/>
      </w:r>
      <w:r xmlns:w="http://schemas.openxmlformats.org/wordprocessingml/2006/main">
        <w:t xml:space="preserve">- عوامل جمعیت شناختی مانند سن، درآمد و سطح تحصیلات بازار هدف </w:t>
      </w:r>
      <w:r xmlns:w="http://schemas.openxmlformats.org/wordprocessingml/2006/main">
        <w:br xmlns:w="http://schemas.openxmlformats.org/wordprocessingml/2006/main"/>
      </w:r>
      <w:r xmlns:w="http://schemas.openxmlformats.org/wordprocessingml/2006/main">
        <w:t xml:space="preserve">- هنجارها و سنت های فرهنگی مرتبط با نانوایی و کارآفرینی </w:t>
      </w:r>
      <w:r xmlns:w="http://schemas.openxmlformats.org/wordprocessingml/2006/main">
        <w:br xmlns:w="http://schemas.openxmlformats.org/wordprocessingml/2006/main"/>
      </w:r>
      <w:r xmlns:w="http://schemas.openxmlformats.org/wordprocessingml/2006/main">
        <w:t xml:space="preserve">- رسانه های اجتماعی و تاثیر آن بر بازاریابی و شهرت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عوامل فناورانه: </w:t>
      </w:r>
      <w:r xmlns:w="http://schemas.openxmlformats.org/wordprocessingml/2006/main">
        <w:br xmlns:w="http://schemas.openxmlformats.org/wordprocessingml/2006/main"/>
      </w:r>
      <w:r xmlns:w="http://schemas.openxmlformats.org/wordprocessingml/2006/main">
        <w:t xml:space="preserve">- پیشرفت در فناوری نانوایی و تجهیزات </w:t>
      </w:r>
      <w:r xmlns:w="http://schemas.openxmlformats.org/wordprocessingml/2006/main">
        <w:br xmlns:w="http://schemas.openxmlformats.org/wordprocessingml/2006/main"/>
      </w:r>
      <w:r xmlns:w="http://schemas.openxmlformats.org/wordprocessingml/2006/main">
        <w:t xml:space="preserve">- پلتفرم‌های آنلاین و روندهای تجارت الکترونیک در صنعت نانوایی </w:t>
      </w:r>
      <w:r xmlns:w="http://schemas.openxmlformats.org/wordprocessingml/2006/main">
        <w:br xmlns:w="http://schemas.openxmlformats.org/wordprocessingml/2006/main"/>
      </w:r>
      <w:r xmlns:w="http://schemas.openxmlformats.org/wordprocessingml/2006/main">
        <w:t xml:space="preserve">- اتوماسیون و تأثیر آن بر فرآیندهای تولید و نیازهای نیروی کار </w:t>
      </w:r>
      <w:r xmlns:w="http://schemas.openxmlformats.org/wordprocessingml/2006/main">
        <w:br xmlns:w="http://schemas.openxmlformats.org/wordprocessingml/2006/main"/>
      </w:r>
      <w:r xmlns:w="http://schemas.openxmlformats.org/wordprocessingml/2006/main">
        <w:t xml:space="preserve">- بازاریابی دیجیتال و نقش آن در ارتقای تجارت </w:t>
      </w:r>
      <w:r xmlns:w="http://schemas.openxmlformats.org/wordprocessingml/2006/main">
        <w:br xmlns:w="http://schemas.openxmlformats.org/wordprocessingml/2006/main"/>
      </w:r>
      <w:r xmlns:w="http://schemas.openxmlformats.org/wordprocessingml/2006/main">
        <w:t xml:space="preserve">- اقدامات امنیت سایبری و حفاظت از داده‌ها برای معاملات آنلاین و اطلاعات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عوامل محیطی: </w:t>
      </w:r>
      <w:r xmlns:w="http://schemas.openxmlformats.org/wordprocessingml/2006/main">
        <w:br xmlns:w="http://schemas.openxmlformats.org/wordprocessingml/2006/main"/>
      </w:r>
      <w:r xmlns:w="http://schemas.openxmlformats.org/wordprocessingml/2006/main">
        <w:t xml:space="preserve">- شیوه های پایدار و سازگار با محیط زیست در صنعت نانوایی </w:t>
      </w:r>
      <w:r xmlns:w="http://schemas.openxmlformats.org/wordprocessingml/2006/main">
        <w:br xmlns:w="http://schemas.openxmlformats.org/wordprocessingml/2006/main"/>
      </w:r>
      <w:r xmlns:w="http://schemas.openxmlformats.org/wordprocessingml/2006/main">
        <w:t xml:space="preserve">- در دسترس بودن و هزینه مواد بسته بندی سازگار با محیط زیست </w:t>
      </w:r>
      <w:r xmlns:w="http://schemas.openxmlformats.org/wordprocessingml/2006/main">
        <w:br xmlns:w="http://schemas.openxmlformats.org/wordprocessingml/2006/main"/>
      </w:r>
      <w:r xmlns:w="http://schemas.openxmlformats.org/wordprocessingml/2006/main">
        <w:t xml:space="preserve">- تغییر اقلیم و تاثیر آن بر در دسترس بودن و هزینه مواد تشکیل دهنده </w:t>
      </w:r>
      <w:r xmlns:w="http://schemas.openxmlformats.org/wordprocessingml/2006/main">
        <w:br xmlns:w="http://schemas.openxmlformats.org/wordprocessingml/2006/main"/>
      </w:r>
      <w:r xmlns:w="http://schemas.openxmlformats.org/wordprocessingml/2006/main">
        <w:t xml:space="preserve">- مقررات و سیاست های دولت مربوط به حفاظت از محیط زیست </w:t>
      </w:r>
      <w:r xmlns:w="http://schemas.openxmlformats.org/wordprocessingml/2006/main">
        <w:br xmlns:w="http://schemas.openxmlformats.org/wordprocessingml/2006/main"/>
      </w:r>
      <w:r xmlns:w="http://schemas.openxmlformats.org/wordprocessingml/2006/main">
        <w:t xml:space="preserve">- آگاهی مصرف کنندگان و تقاضا برای سازگار با محیط زیست محصولات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عوامل قانونی: </w:t>
      </w:r>
      <w:r xmlns:w="http://schemas.openxmlformats.org/wordprocessingml/2006/main">
        <w:br xmlns:w="http://schemas.openxmlformats.org/wordprocessingml/2006/main"/>
      </w:r>
      <w:r xmlns:w="http://schemas.openxmlformats.org/wordprocessingml/2006/main">
        <w:t xml:space="preserve">- مقررات ایمنی مواد غذایی و الزامات رعایت </w:t>
      </w:r>
      <w:r xmlns:w="http://schemas.openxmlformats.org/wordprocessingml/2006/main">
        <w:br xmlns:w="http://schemas.openxmlformats.org/wordprocessingml/2006/main"/>
      </w:r>
      <w:r xmlns:w="http://schemas.openxmlformats.org/wordprocessingml/2006/main">
        <w:t xml:space="preserve">- قوانین و مقررات استخدامی مربوط به استخدام و مدیریت کارکنان </w:t>
      </w:r>
      <w:r xmlns:w="http://schemas.openxmlformats.org/wordprocessingml/2006/main">
        <w:br xmlns:w="http://schemas.openxmlformats.org/wordprocessingml/2006/main"/>
      </w:r>
      <w:r xmlns:w="http://schemas.openxmlformats.org/wordprocessingml/2006/main">
        <w:t xml:space="preserve">- قوانین مالکیت معنوی و حفاظت از دستور پخت و هویت برند </w:t>
      </w:r>
      <w:r xmlns:w="http://schemas.openxmlformats.org/wordprocessingml/2006/main">
        <w:br xmlns:w="http://schemas.openxmlformats.org/wordprocessingml/2006/main"/>
      </w:r>
      <w:r xmlns:w="http://schemas.openxmlformats.org/wordprocessingml/2006/main">
        <w:t xml:space="preserve">- مقررات بهداشت و ایمنی در محل کار </w:t>
      </w:r>
      <w:r xmlns:w="http://schemas.openxmlformats.org/wordprocessingml/2006/main">
        <w:br xmlns:w="http://schemas.openxmlformats.org/wordprocessingml/2006/main"/>
      </w:r>
      <w:r xmlns:w="http://schemas.openxmlformats.org/wordprocessingml/2006/main">
        <w:t xml:space="preserve">- قوانین قراردادها و پیامدهای قانونی مشارکت و همکاری ها</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14-7. </w:t>
      </w:r>
      <w:r xmlns:w="http://schemas.openxmlformats.org/wordprocessingml/2006/main">
        <w:rPr>
          <w:b/>
        </w:rPr>
        <w:t xml:space="preserve">کارت امتیازی متوازن </w:t>
      </w:r>
      <w:r xmlns:w="http://schemas.openxmlformats.org/wordprocessingml/2006/main">
        <w:t xml:space="preserve">: عملکرد را نظارت کنید، استراتژی ها را با اهداف هماهنگ کنید.</w:t>
      </w:r>
      <w:r xmlns:w="http://schemas.openxmlformats.org/wordprocessingml/2006/main">
        <w:br xmlns:w="http://schemas.openxmlformats.org/wordprocessingml/2006/main"/>
      </w:r>
    </w:p>
    <w:p>
      <w:pPr xmlns:w="http://schemas.openxmlformats.org/wordprocessingml/2006/main"/>
      <w:r xmlns:w="http://schemas.openxmlformats.org/wordprocessingml/2006/main">
        <w:t xml:space="preserve">این می تواند به ردیابی و تجزیه و تحلیل شاخص های کلیدی عملکرد (KPI) مانند درآمد، سودآوری، رضایت مشتری و رضایت کارکنان کمک کند. با بازنگری منظم این KPI ها، کسب و کار می تواند زمینه های بهبود را شناسایی کرده و تنظیمات لازم را در طرح کسب و کار انجام دهد. ChatGPT همچنین می تواند در تعیین اهداف و ایجاد برنامه های اقدام برای دستیابی به این اهداف کمک کند. می‌تواند داده‌ها و بینش‌های بی‌درنگ را برای کمک به کسب‌وکار در تصمیم‌گیری آگاهانه و ماندن در مسیر اهداف استراتژیک خود فراهم کند. علاوه بر این، ChatGPT می تواند به برقراری ارتباط طرح تجاری و اهداف به همه ذینفعان کمک کند و از همسویی و درک اهداف و استراتژی ها اطمینان حاصل کند. با نظارت منظم بر عملکرد در برابر اهداف استراتژیک و انجام تنظیمات لازم، کسب و کار توانمندسازی زنان در صنعت نانوایی: زنجیره رو به رشد نانوایی‌های زنانه می‌تواند به اهداف خود دست یابد و به توانمندسازی زنان در صنعت نانوایی کمک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15. نیازمندی ها: تحلیل نیازمندی ها</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الزامات اجرای موفقیت آمیز این طرح تجاری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منابع مالی: سرمایه گذاری اولیه مورد نیاز برای راه اندازی اولین نانوایی و متعاقب آن گسترش زنجیره عاملی حیاتی خواهد بود. کارآفرین باید از سرمایه‌گذاران، بانک‌ها یا سایر منابع تأمین مالی کند تا هزینه‌های تجهیزات، مواد تشکیل دهنده و هزینه‌های عملیاتی اولیه را پوشش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نیروی کار ماهر: موفقیت این مدل کسب و کار متکی به مهارت و فداکاری زنانی است که نانوایی ها را مدیریت خواهند کرد. استخدام و آموزش زنان با اشتیاق به نانوایی و توانایی مدیریت یک تجارت ضروری خواهد بود. کارآفرین ممکن است نیاز به سرمایه گذاری در برنامه های آموزشی برای ارتقای مهارت های نیروی کار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فناوری: استفاده از فناوری می تواند عملیات را ساده کرده و کارایی را در نانوایی ها افزایش دهد. این ممکن است شامل سرمایه گذاری در تجهیزاتی مانند فر، میکسر و سایر ابزارهای پخت و همچنین نرم افزاری برای مدیریت موجودی، ردیابی فروش و مدیریت مشتری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مدیریت زنجیره تامین: با رشد کسب و کار، ایجاد یک زنجیره تامین قابل اعتماد برای مواد تشکیل دهنده و سایر موارد ضروری بسیار مهم خواهد بود. این ممکن است شامل ایجاد روابط با تامین کنندگان محلی یا راه اندازی یک سیستم توزیع متمرکز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بازاریابی و برندسازی: برای جذب مشتریان و ایجاد یک برند قوی، کارآفرین باید در تلاش های بازاریابی و برندسازی سرمایه گذاری کند. این ممکن است شامل ایجاد یک هویت برند منحصر به فرد، توسعه یک استراتژی بازاریابی، و استفاده از کانال های مختلف مانند رسانه های اجتماعی، تبلیغات و مشارکت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انطباق قانونی و مقرراتی: کارآفرین باید اطمینان حاصل کند که تمام الزامات قانونی و مقرراتی مانند اخذ مجوزها و مجوزهای لازم، رعایت مقررات ایمنی مواد غذایی و رعایت قوانین کار رعایت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استراتژی رشد: با گسترش کسب و کار، کارآفرین باید یک استراتژی رشد واضح داشته باشد. این ممکن است شامل افتتاح نانوایی های جدید در مکان های مختلف، معرفی محصولات جدید یا تنوع در صنایع مرتبط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پشتیبانی و راهنمایی: کارآفرین ممکن است از جستجوی حمایت و راهنمایی از افراد یا سازمان های با تجربه در صنعت نانوایی بهره مند شود. این می تواند بینش ها و راهنمایی های ارزشمندی را در مورد چگونگی عبور از چالش ها و رشد موفقیت آمیز کسب و کار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اجرای موفقیت آمیز این طرح تجاری مستلزم ترکیبی از منابع مالی، نیروی کار ماهر، فناوری، مدیریت زنجیره تامین، تلاش های بازاریابی و برندسازی، انطباق قانونی و مقرراتی، استراتژی رشد و پشتیبانی و راهنمایی است. با در نظر گرفتن دقیق و پرداختن به این الزامات، کارآفرین می تواند شانس موفقیت این مدل کسب و کار منحصر به فرد و توانمند را افزایش دهد.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16. درآمد: درآمد اضافی</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فرصت های حق رای دادن: یک جریان درآمد اضافی بالقوه برای زنجیره رو به رشد نانوایی های متعلق به زنان می تواند ارائه فرصت های حق رای باشد. این به زنان دیگر اجازه می‌دهد تا نانوایی خود را با همان برند و مدل کسب‌وکار راه‌اندازی کنند و منبع درآمدی برای نانوایی اصلی و ایجاد شبکه‌ای از نانوایی‌های متعلق به زنان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فروش و تحویل آنلاین: با ظهور تجارت الکترونیک و خدمات تحویل آنلاین غذا، زنجیره رو به رشد نانوایی های زنانه می توانند گزینه فروش آنلاین محصولات خود و تحویل آنها به مشتریان را بررسی کنند. این نه تنها دسترسی و پایگاه مشتری آنها را افزایش می دهد، بلکه گزینه مناسبی را برای مشتریان برای خرید محصولات خود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خدمات پذیرایی: یکی دیگر از جریان های درآمد بالقوه می تواند ارائه خدمات پذیرایی برای رویدادها و مهمانی ها باشد. این نه تنها درآمد اضافی ایجاد می کند، بلکه برند و محصولات نانوایی های متعلق به زنان را نیز ارتقا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کلاس‌های آشپزی: زنانی که نانوایی‌ها را اداره می‌کنند، می‌توانند کلاس‌های آشپزی نیز ارائه دهند و به مشتریان یاد دهند که چگونه محصولات خاص خود را درست کنند. این نه تنها باعث ایجاد درآمد می شود، بلکه باعث ایجاد یک پایگاه مشتری وفادار و ارتقای برند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توزیع عمده فروشی: زنجیره رو به رشد نانوایی های متعلق به زنان می تواند گزینه عرضه محصولات خود را به سایر مشاغل مانند کافه ها، رستوران ها و فروشگاه های مواد غذایی نیز بررسی کند. این یک منبع درآمد ثابت را فراهم می کند و دیده شدن برند آنها را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محصولات تخصصی: نانوایی های متعلق به زنان همچنین می توانند محصولات ویژه ای مانند محصولات پخته شده بدون گلوتن، وگان یا ارگانیک را برای پاسخگویی به مشتریان گسترده تر و ایجاد درآمد اضافی معرفی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کالا: یکی دیگر از جریان های درآمدی بالقوه می تواند فروش کالاهایی مانند پیش بند، لیوان یا تی شرت مارک دار باشد. این نه تنها باعث ایجاد درآمد می شود، بلکه باعث ارتقای برند و ایجاد حس اجتماعی در بین مشتریان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همکاری ها و مشارکت ها: زنجیره رو به رشد نانوایی های متعلق به زنان می تواند همکاری و مشارکت با سایر مشاغل یا برندها را نیز بررسی کند. این می تواند شامل محصولات با نام تجاری مشترک، کمپین های بازاریابی مشترک، یا تبلیغات متقابل، فراهم کردن منبع درآمد جدید و گسترش پایگاه مشتری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اجاره فضای رویداد: اگر نانوایی های متعلق به زنان دارای ویترین فیزیکی هستند، می توانند فضای خود را برای رویدادهایی مانند جشن تولد، حمام نوزاد یا گردهمایی های کوچک اجاره کنند. این یک منبع درآمد اضافی را فراهم می کند و برند آنها را ارتقا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سبدها و سبدهای هدایایی: نانوایی های متعلق به زنان می توانند سبدهای هدایایی یا سبدهایی را که با محصولات خود پر شده است، به خصوص در فصول تعطیلات ارائه دهند. این نه تنها درآمد اضافی ایجاد می کند، بلکه برند و محصولات آنها را به عنوان هدیه تبلیغ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11. برنامه های وفاداری: اجرای برنامه وفاداری برای مشتریان عادی نیز می تواند یک جریان درآمد بالقوه باشد. این امر باعث تشویق مجدد تجارت و ایجاد یک پایگاه مشتری وفادار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12. کلاس‌ها و کارگاه‌های نانوایی: علاوه بر کلاس‌های آشپزی، نانوایی‌های متعلق به زنان می‌توانند کلاس‌ها و کارگاه‌های نانوایی را نیز برای نانوایان مشتاق ارائه دهند. این نه تنها باعث ایجاد درآمد می شود، بلکه برند و تخصص آنها را در صنعت نانوایی ارتقا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13. کامیون های مواد غذایی: یکی دیگر از جریان های درآمد بالقوه می تواند راه اندازی کامیون های مواد غذایی باشد که محصولات نانوایی های متعلق به زنان را به فروش می رسانند. این یک گزینه تلفن همراه را برای مشتریان فراهم می کند و دید برند آنها را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14. رویدادهای شرکتی و پذیرایی: نانوایی های متعلق به زنان می توانند خدمات خود را برای رویدادهای شرکتی و پذیرایی ارائه دهند و منبع درآمد جدیدی را فراهم کنند و نام تجاری خود را به بازاری متفاوت معرفی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15. جعبه های اشتراک: زنجیره رو به رشد نانوایی های متعلق به زنان می تواند جعبه های اشتراک پر از محصولات خود را نیز ارائه دهد که منبع درآمد ثابتی را فراهم می کند و برند خود را برای مخاطبان گسترده تر تبلیغ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16. گسترش محصول: همانطور که نانوایی های متعلق به زنان رشد می کنند، آنها همچنین می توانند خط تولید خود را گسترش دهند تا سایر محصولات پخته شده مانند کیک، شیرینی یا اقلام مرزه را نیز در بر گیرند. این نه تنها درآمد اضافی ایجاد می کند، بلکه مشتریان جدیدی را نیز جذب می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17. بازاریابی: بازاریابی و برندسازی</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بازاریابی موثر این مفهوم و افزایش آگاهی از برند، استراتژی های زیر را می توان اجرا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تعریف مخاطب هدف: اولین گام در توسعه استراتژی بازاریابی، تعریف واضح مخاطبان هدف است. در این مورد، مخاطبان هدف زنانی از اقشار کم درآمد هستند که علاقه مند به راه اندازی کسب و کار خود در صنعت نانوایی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ایجاد هویت برند قوی: هویت برند باید ارزش ها و ماموریت این مفهوم را که توانمندسازی زنان در صنعت نانوایی است منعکس کند. نام برند، لوگو و پیام‌ها باید این پیام را منتقل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از رسانه های اجتماعی استفاده کنید: پلتفرم های رسانه های اجتماعی مانند فیس بوک، اینستاگرام و توییتر را می توان برای دسترسی به مخاطبان هدف و ایجاد آگاهی از برند مورد استفاده قرار داد. محتوای جذاب، مانند داستان های موفقیت زنانی که از این مفهوم بهره برده اند، می تواند برای جذب مشتریان بالقوه به اشتراک گذاشته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همکاری با اینفلوئنسرها: مشارکت با اینفلوئنسرهایی که طرفداران زیادی در بین مخاطبان هدف دارند می تواند به افزایش آگاهی از برند کمک کند. این تأثیرگذاران می توانند این مفهوم را ترویج کنند و تجربیات خود را با فالوورهای خود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شرکت در رویدادها و کارگاه های آموزشی: شرکت در رویدادها و کارگاه های آموزشی مرتبط با کارآفرینی و توانمندسازی زنان می تواند به شبکه سازی و گسترش این مفهوم کمک کند. این رویدادها همچنین می توانند فرصتی برای نمایش محصولات و خدمات ارائه شده توسط نانوایی ها فراهم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ارائه تبلیغات و تخفیف: برای جذب مشتری می توان پیشنهادات و تخفیف های تبلیغاتی را به خصوص در مراحل اولیه مفهوم ارائه داد. این می تواند به ایجاد سر و صدا و جذب مشتریان بیشتر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همکاری با سایر مشاغل: مشارکت با سایر مشاغل، مانند کافه ها و رستوران ها، می تواند به گسترش دامنه این مفهوم کمک کند. این کسب‌وکارها می‌توانند محصولات نانوایی‌های متعلق به زنان را بفروشند و پایگاه مشتریان گسترده‌تری برای آنها فراهم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از روش های بازاریابی سنتی استفاده کنید: علاوه بر بازاریابی دیجیتال، از روش های سنتی مانند بروشور، بروشور و تبلیغات روزنامه نیز می توان برای دستیابی به مخاطبان هدف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یک برنامه ارجاع ایجاد کنید: بازاریابی دهان به دهان می تواند ابزار قدرتمندی باشد. با اجرای یک برنامه ارجاع، که در آن مشتریان موجود می توانند دوستان و خانواده خود را معرفی کنند، این مفهوم می تواند به مخاطبان بیشتری دست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نظارت و تجزیه و تحلیل نتایج: پیگیری موفقیت استراتژی های بازاریابی و انجام تنظیمات لازم بسیار مهم است. این را می توان با نظارت بر فروش، ترافیک وب سایت و تعامل در رسانه های اجتماعی انجام داد. تجزیه و تحلیل نتایج می تواند به شناسایی استراتژی ها کمک کند و کدام یک نیاز به بهبود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یک استراتژی بازاریابی جامع با تمرکز بر آگاهی از برند و جذب مشتری می تواند به ترویج مفهوم توانمندسازی زنان در صنعت نانوایی کمک کند. این مفهوم با دستیابی مؤثر به مخاطبان هدف و ایجاد هویت برند قوی، این پتانسیل را دارد که تأثیر قابل توجهی بر زندگی زنان بگذارد و به پیشرفت اقتصادی و اجتماعی کمک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18. برندسازی: پیشنهادات برندسازی</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عناصر بصری: </w:t>
      </w:r>
      <w:r xmlns:w="http://schemas.openxmlformats.org/wordprocessingml/2006/main">
        <w:br xmlns:w="http://schemas.openxmlformats.org/wordprocessingml/2006/main"/>
      </w:r>
      <w:r xmlns:w="http://schemas.openxmlformats.org/wordprocessingml/2006/main">
        <w:t xml:space="preserve">- از یک پالت رنگی گرم و جذاب، مانند سایه های صورتی، بنفش و زرد استفاده کنید تا برای مخاطب هدف زنان جذاب باشد. </w:t>
      </w:r>
      <w:r xmlns:w="http://schemas.openxmlformats.org/wordprocessingml/2006/main">
        <w:br xmlns:w="http://schemas.openxmlformats.org/wordprocessingml/2006/main"/>
      </w:r>
      <w:r xmlns:w="http://schemas.openxmlformats.org/wordprocessingml/2006/main">
        <w:t xml:space="preserve">- تصاویری از نانوایان زن در حال کار را بگنجانید تا مهارت ها و اشتیاق آنها به پخت را نشان دهد. </w:t>
      </w:r>
      <w:r xmlns:w="http://schemas.openxmlformats.org/wordprocessingml/2006/main">
        <w:br xmlns:w="http://schemas.openxmlformats.org/wordprocessingml/2006/main"/>
      </w:r>
      <w:r xmlns:w="http://schemas.openxmlformats.org/wordprocessingml/2006/main">
        <w:t xml:space="preserve">- از تایپوگرافی ساده و تمیز برای انتقال حس حرفه ای و تخصص استفاده کنید. </w:t>
      </w:r>
      <w:r xmlns:w="http://schemas.openxmlformats.org/wordprocessingml/2006/main">
        <w:br xmlns:w="http://schemas.openxmlformats.org/wordprocessingml/2006/main"/>
      </w:r>
      <w:r xmlns:w="http://schemas.openxmlformats.org/wordprocessingml/2006/main">
        <w:t xml:space="preserve">- برای ایجاد ارتباط بصری با برند، عناصری مانند وردنه، فنجان های اندازه گیری و مواد پخت را که نمایانگر صنعت پخت هستند، بگنجانید.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پیام رسانی: </w:t>
      </w:r>
      <w:r xmlns:w="http://schemas.openxmlformats.org/wordprocessingml/2006/main">
        <w:br xmlns:w="http://schemas.openxmlformats.org/wordprocessingml/2006/main"/>
      </w:r>
      <w:r xmlns:w="http://schemas.openxmlformats.org/wordprocessingml/2006/main">
        <w:t xml:space="preserve">- شعاری تهیه کنید که منعکس کننده مأموریت و ارزش های برند باشد، مانند «توانمندسازی زنان، یک نانوایی در یک زمان». </w:t>
      </w:r>
      <w:r xmlns:w="http://schemas.openxmlformats.org/wordprocessingml/2006/main">
        <w:br xmlns:w="http://schemas.openxmlformats.org/wordprocessingml/2006/main"/>
      </w:r>
      <w:r xmlns:w="http://schemas.openxmlformats.org/wordprocessingml/2006/main">
        <w:t xml:space="preserve">- از پیام هایی استفاده کنید که رویکرد منحصر به فرد برند را برجسته می کند، مانند "زنجیره ای از نانوایی های متعلق به زنان، شکستن کلیشه ها و ترویج برابری." </w:t>
      </w:r>
      <w:r xmlns:w="http://schemas.openxmlformats.org/wordprocessingml/2006/main">
        <w:br xmlns:w="http://schemas.openxmlformats.org/wordprocessingml/2006/main"/>
      </w:r>
      <w:r xmlns:w="http://schemas.openxmlformats.org/wordprocessingml/2006/main">
        <w:t xml:space="preserve">- بر کیفیت و تازگی محصولات و همچنین استفاده از مواد اولیه محلی تاکید کنید. </w:t>
      </w:r>
      <w:r xmlns:w="http://schemas.openxmlformats.org/wordprocessingml/2006/main">
        <w:br xmlns:w="http://schemas.openxmlformats.org/wordprocessingml/2006/main"/>
      </w:r>
      <w:r xmlns:w="http://schemas.openxmlformats.org/wordprocessingml/2006/main">
        <w:t xml:space="preserve">- تاثیر اجتماعی برند مانند فراهم کردن فرصت های شغلی و ارتقای توسعه اقتصادی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شخصیت برند: </w:t>
      </w:r>
      <w:r xmlns:w="http://schemas.openxmlformats.org/wordprocessingml/2006/main">
        <w:br xmlns:w="http://schemas.openxmlformats.org/wordprocessingml/2006/main"/>
      </w:r>
      <w:r xmlns:w="http://schemas.openxmlformats.org/wordprocessingml/2006/main">
        <w:t xml:space="preserve">- نام تجاری باید شخصیتی دوستانه و قابل برخورد داشته باشد که منعکس کننده گرمی و مهمان نوازی یک نانوایی باشد. </w:t>
      </w:r>
      <w:r xmlns:w="http://schemas.openxmlformats.org/wordprocessingml/2006/main">
        <w:br xmlns:w="http://schemas.openxmlformats.org/wordprocessingml/2006/main"/>
      </w:r>
      <w:r xmlns:w="http://schemas.openxmlformats.org/wordprocessingml/2006/main">
        <w:t xml:space="preserve">- همچنین باید حس توانمندی و قدرت را به نمایندگی از زنانی که نانوایی ها را اداره می کنند، منتقل کند. </w:t>
      </w:r>
      <w:r xmlns:w="http://schemas.openxmlformats.org/wordprocessingml/2006/main">
        <w:br xmlns:w="http://schemas.openxmlformats.org/wordprocessingml/2006/main"/>
      </w:r>
      <w:r xmlns:w="http://schemas.openxmlformats.org/wordprocessingml/2006/main">
        <w:t xml:space="preserve">- نام تجاری باید به عنوان نوآورانه و پیشرو، نقش های جنسیتی سنتی را در صنعت نانوایی به چالش بکشد. </w:t>
      </w:r>
      <w:r xmlns:w="http://schemas.openxmlformats.org/wordprocessingml/2006/main">
        <w:br xmlns:w="http://schemas.openxmlformats.org/wordprocessingml/2006/main"/>
      </w:r>
      <w:r xmlns:w="http://schemas.openxmlformats.org/wordprocessingml/2006/main">
        <w:t xml:space="preserve">- از لحن صدایی استفاده کنید که فراگیر و نشاط آور باشد و زنان را تشویق کند تا رویاهای خود را دنبال کنند و موانع را بشکنند.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وثیقه برندسازی: </w:t>
      </w:r>
      <w:r xmlns:w="http://schemas.openxmlformats.org/wordprocessingml/2006/main">
        <w:br xmlns:w="http://schemas.openxmlformats.org/wordprocessingml/2006/main"/>
      </w:r>
      <w:r xmlns:w="http://schemas.openxmlformats.org/wordprocessingml/2006/main">
        <w:t xml:space="preserve">- یک لوگوی جذاب بصری ایجاد کنید که نام برند و عناصر بصری را در خود جای دهد. </w:t>
      </w:r>
      <w:r xmlns:w="http://schemas.openxmlformats.org/wordprocessingml/2006/main">
        <w:br xmlns:w="http://schemas.openxmlformats.org/wordprocessingml/2006/main"/>
      </w:r>
      <w:r xmlns:w="http://schemas.openxmlformats.org/wordprocessingml/2006/main">
        <w:t xml:space="preserve">- یک راهنمای سبک برند برای حفظ ثبات در همه مواد برند ایجاد کنید. </w:t>
      </w:r>
      <w:r xmlns:w="http://schemas.openxmlformats.org/wordprocessingml/2006/main">
        <w:br xmlns:w="http://schemas.openxmlformats.org/wordprocessingml/2006/main"/>
      </w:r>
      <w:r xmlns:w="http://schemas.openxmlformats.org/wordprocessingml/2006/main">
        <w:t xml:space="preserve">- از بسته بندی هایی استفاده کنید که سازگار با محیط زیست باشد و لوگو و پیام برند را به نمایش بگذارد. </w:t>
      </w:r>
      <w:r xmlns:w="http://schemas.openxmlformats.org/wordprocessingml/2006/main">
        <w:br xmlns:w="http://schemas.openxmlformats.org/wordprocessingml/2006/main"/>
      </w:r>
      <w:r xmlns:w="http://schemas.openxmlformats.org/wordprocessingml/2006/main">
        <w:t xml:space="preserve">- از پلتفرم‌های رسانه‌های اجتماعی برای نمایش محصولات، ارزش‌ها و تأثیر برند استفاده کنید. </w:t>
      </w:r>
      <w:r xmlns:w="http://schemas.openxmlformats.org/wordprocessingml/2006/main">
        <w:br xmlns:w="http://schemas.openxmlformats.org/wordprocessingml/2006/main"/>
      </w:r>
      <w:r xmlns:w="http://schemas.openxmlformats.org/wordprocessingml/2006/main">
        <w:t xml:space="preserve">- همکاری با سایر مشاغل تحت مالکیت زنان برای ترویج نام تجاری و مأموریت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مشارکت جامعه: </w:t>
      </w:r>
      <w:r xmlns:w="http://schemas.openxmlformats.org/wordprocessingml/2006/main">
        <w:br xmlns:w="http://schemas.openxmlformats.org/wordprocessingml/2006/main"/>
      </w:r>
      <w:r xmlns:w="http://schemas.openxmlformats.org/wordprocessingml/2006/main">
        <w:t xml:space="preserve">- میزبان رویدادها و کارگاه های آموزشی برای توانمندسازی و آموزش زنان در صنعت نانوایی. </w:t>
      </w:r>
      <w:r xmlns:w="http://schemas.openxmlformats.org/wordprocessingml/2006/main">
        <w:br xmlns:w="http://schemas.openxmlformats.org/wordprocessingml/2006/main"/>
      </w:r>
      <w:r xmlns:w="http://schemas.openxmlformats.org/wordprocessingml/2006/main">
        <w:t xml:space="preserve">- با سازمان هایی که از توانمندسازی زنان و برابری جنسیتی حمایت می کنند، شریک شوید. </w:t>
      </w:r>
      <w:r xmlns:w="http://schemas.openxmlformats.org/wordprocessingml/2006/main">
        <w:br xmlns:w="http://schemas.openxmlformats.org/wordprocessingml/2006/main"/>
      </w:r>
      <w:r xmlns:w="http://schemas.openxmlformats.org/wordprocessingml/2006/main">
        <w:t xml:space="preserve">- از رویدادها و ابتکارات محلی حمایت کنید که با ارزش های برند همسو هستند. </w:t>
      </w:r>
      <w:r xmlns:w="http://schemas.openxmlformats.org/wordprocessingml/2006/main">
        <w:br xmlns:w="http://schemas.openxmlformats.org/wordprocessingml/2006/main"/>
      </w:r>
      <w:r xmlns:w="http://schemas.openxmlformats.org/wordprocessingml/2006/main">
        <w:t xml:space="preserve">- مشتریان را تشویق کنید تا تجربیات و داستان های خود را در رسانه های اجتماعی با استفاده از یک هشتگ مارک دار به اشتراک بگذارند. </w:t>
      </w:r>
      <w:r xmlns:w="http://schemas.openxmlformats.org/wordprocessingml/2006/main">
        <w:br xmlns:w="http://schemas.openxmlformats.org/wordprocessingml/2006/main"/>
      </w:r>
      <w:r xmlns:w="http://schemas.openxmlformats.org/wordprocessingml/2006/main">
        <w:t xml:space="preserve">- ارائه فرصت های کارآموزی و مربیگری برای نانوایان زن مشتاق.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استراتژی برندسازی برای توانمندسازی زنان در صنعت نانوایی باید بر نمایش رویکرد منحصر به فرد برند، تأثیر اجتماعی و تعهد به توانمندسازی زنان تمرکز کند. با استفاده از زیبایی بصری گرم و دعوت‌کننده، پیام‌های نشاط‌آور و شخصیت دوستانه برند، برند می‌تواند با مخاطبان هدف خود ارتباط برقرار کند و آنها را برای حمایت از هدف تشویق کند. از طریق برندسازی مداوم و مشارکت جامعه، این برند می تواند خود را به عنوان یک رهبر در ترویج برابری جنسیتی و توانمندسازی زنان در صنعت نانوایی تثبیت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19. بسترهای بازاریابی: پلتفرم های بازاریابی توصیه شده</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بازاریابی رسانه های اجتماعی: پلتفرم های رسانه های اجتماعی مانند فیس بوک، اینستاگرام و توییتر برای دستیابی به مخاطبان گسترده و ترویج مفهوم نانوایی های متعلق به زنان عالی هستند. این پلتفرم‌ها همچنین امکان تبلیغات هدفمند را فراهم می‌کنند و دسترسی به مشتریان بالقوه را در مکان‌های خاص آسان‌تر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اینفلوئنسر مارکتینگ: همکاری با اینفلوئنسرهایی که طرفداران زیادی در صنعت غذا و نانوایی دارند می تواند به ایجاد سر و صدا و ایجاد علاقه به این مفهوم کمک کند. این تأثیرگذاران همچنین می توانند به تبلیغ نانوایی های فردی و محصولات منحصر به فرد آنها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رویدادها و جشنواره های محلی: شرکت در رویدادها و جشنواره های محلی می تواند به ایجاد آگاهی از برند و جذب مشتریان بالقوه کمک کند. این رویدادها همچنین فرصتی برای نمایش محصولات و خدمات منحصر به فرد ارائه شده توسط نانوایی های متعلق به زنان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بازاریابی ایمیلی: ایجاد یک لیست ایمیل و ارسال خبرنامه های منظم می تواند به اطلاع مشتریان در مورد محصولات جدید، تبلیغات و رویدادها کمک کند. این همچنین می تواند به ایجاد یک پایگاه مشتری وفادار و تشویق تجارت مجدد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همکاری با سایر مشاغل: مشارکت با سایر مشاغل، مانند کافی شاپ ها یا رستوران ها، می تواند به گسترش دامنه نانوایی های متعلق به زنان کمک کند. این همچنین می تواند به تبلیغ متقابل محصولات و خدمات و جذب مشتریان جدید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تبلیغات محلی: تبلیغات در روزنامه ها، مجلات و ایستگاه های رادیویی محلی می تواند به هدف قرار دادن مشتریان بالقوه در مناطق اطراف کمک کند. این می تواند به ویژه برای تبلیغ پیشنهادات و رویدادهای ویژه موثر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فهرست‌های راهنمای آنلاین: فهرست کردن نانوایی‌های متعلق به زنان در فهرست‌های راهنمای آنلاین، مانند Yelp یا Google My Business، می‌تواند به بهبود دید و جذب مشتریانی که در جستجوی نانوایی در آن منطقه هستند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همکاری با سازمان‌های غیرانتفاعی: مشارکت با سازمان‌های غیرانتفاعی که از توانمندسازی زنان و توسعه اقتصادی حمایت می‌کنند، می‌تواند به ترویج این مفهوم و جذب مشتریانی که مشتاق حمایت از چنین اهدافی هستند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بازاریابی دهان به دهان: تشویق مشتریان راضی به انتشار اخبار در مورد نانوایی های متعلق به زنان می تواند یک ابزار بازاریابی قدرتمند باشد. این را می توان از طریق برنامه های ارجاع یا با ارائه مشوق هایی برای مشتریانی که دوستان و خانواده خود را معرفی می کنند انجام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وبلاگ ها و وب سایت های غذایی محلی: همکاری با وبلاگ نویسان و وب سایت های مواد غذایی محلی می تواند به ایجاد سر و صدا و جذب مشتریانی که علاقه مند به آزمایش مفاهیم جدید و منحصر به فرد غذایی هستند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11. مسابقات آنلاین و هدایا: میزبانی مسابقات آنلاین و هدایا در رسانه های اجتماعی می تواند به جذب دنبال کنندگان جدید و ایجاد علاقه به نانوایی های متعلق به زنان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12. مشارکت جامعه: شرکت در رویدادها و ابتکارات اجتماعی، مانند فروش نان های خیریه یا راندن غذا، می تواند به نمایش تأثیر اجتماعی نانوایی های متعلق به زنان و جذب مشتریانی که مشتاق حمایت از چنین اهدافی هستند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13. Google Ads: استفاده از Google Ads می تواند به هدف قرار دادن مشتریان بالقوه ای که در جستجوی کلمات کلیدی خاص مرتبط با نانوایی های متعلق به زنان هستند کمک کند. این می تواند یک راه موثر برای دستیابی به یک مخاطب بسیار هدفمند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14. همکاری با برنامه‌های تحویل غذا: همکاری با برنامه‌های تحویل غذا، مانند Uber Eats یا Grubhub، می‌تواند به گسترش دامنه نانوایی‌های متعلق به زنان و جذب مشتریانی که ترجیح می‌دهند به راحتی غذا را آنلاین سفارش دهند،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15. بازاریابی بصری: استفاده از تصاویر و ویدیوهای جذاب بصری در رسانه های اجتماعی و سایر کانال های بازاریابی می تواند به جذب مشتری و نمایش محصولات و خدمات منحصر به فرد ارائه شده توسط نانوایی های زنانه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16. برنامه های وفاداری: اجرای یک برنامه وفاداری می تواند به تشویق مجدد تجارت و پاداش دادن به مشتریان وفادار کمک کند. این همچنین می تواند به ایجاد یک پایگاه مشتری قوی و ترویج حفظ مشتری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17. حمایت های محلی: حمایت مالی از رویدادهای محلی یا تیم های ورزشی می تواند به افزایش دیده شدن برند و جذب مشتریان بالقوه ای که علاقه مند به حمایت از مشاغلی هستند که به جامعه کمک می کنند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18. همکاری با مدارس و کالج‌های محلی: مشارکت با مدارس و کالج‌های محلی می‌تواند به جذب جمعیت جوان‌تر و ترویج مفهوم کسب‌وکارهای تحت مالکیت زنان در نسل بعدی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19. نظرات و نظرات مشتریان: تشویق مشتریان راضی به گذاشتن نظرات و توصیفات در رسانه های اجتماعی و سایر پلتفرم ها می تواند به ایجاد اعتماد و جذب مشتریان جدید کمک کند. بررسی های مثبت همچنین می تواند به بهبود شهرت و اعتبار نانوایی های متعلق به زنان کمک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20. ایده: ایده بازی</w:t>
      </w:r>
      <w:r xmlns:w="http://schemas.openxmlformats.org/wordprocessingml/2006/main">
        <w:br xmlns:w="http://schemas.openxmlformats.org/wordprocessingml/2006/main"/>
      </w:r>
    </w:p>
    <w:p>
      <w:pPr xmlns:w="http://schemas.openxmlformats.org/wordprocessingml/2006/main"/>
      <w:r xmlns:w="http://schemas.openxmlformats.org/wordprocessingml/2006/main">
        <w:t xml:space="preserve">این ایده تغییردهنده بازی نه تنها زنان را در صنعت شیرینی پزی توانمند می‌سازد، بلکه این پتانسیل را دارد که صنعت را به طور کلی متحول کند. با ترویج برابری جنسیتی و ایجاد فرصت‌هایی برای زنان برای تبدیل شدن به کارآفرین و پیشرو در صنعت نانوایی، این مدل می‌تواند به صنعت متنوع‌تر و فراگیرتر منجر شود. همچنین می‌تواند الهام بخش صنایع دیگر برای اتخاذ مدل‌های مشابه و ترویج برابری جنسیتی و توسعه اقتصادی باشد. علاوه بر این، این مدل می‌تواند با دسترسی به محصولات پخته شده مقرون‌به‌صرفه و مغذی، ترویج عادات غذایی سالم و ایجاد حس اجتماعی در میان زنانی که نانوایی‌ها را اداره می‌کنند، تأثیر مثبتی بر جامعه داشته باشد. در پایان، ایده زنجیره رو به رشد نانوایی های زنانه این پتانسیل را دارد که نه تنها زنان را در صنعت نانوایی توانمند کند، بلکه تغییرات اجتماعی و اقتصادی مثبتی را نیز ایجاد کند. با ترویج برابری جنسیتی، توسعه اقتصادی و ایجاد جامعه، این ایده تغییر دهنده بازی می تواند صنعت را متحول کند و دیگران را به دنبال کردن آن ترغیب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21. پنج نیروی پورتر: تجزیه و تحلیل پنج نیروی پورتر</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پنج نیروی پورتر چارچوبی است که به کارآفرینان کمک می کند تا نیروهای رقابتی را در یک صنعت ارزیابی کنند. سطح رقابت، قدرت چانه زنی تامین کنندگان و خریداران، تهدید شرکت های جدید و تهدید جایگزین ها را ارزیابی می کند. در مورد توانمندسازی زنان در صنعت نانوایی، تجزیه و تحلیل پنج نیروی پورتر برای ارزیابی جذابیت و سودآوری این صنعت برای نانوایی های متعلق به زنان قابل انجام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تهدید تازه واردان: خطر ورود تازه واردان در صنعت نانوایی نسبتا کم است. زیرا این صنعت به سرمایه گذاری قابل توجه، تجهیزات تخصصی و نیروی کار ماهر نیاز دارد. علاوه بر این، نانوایی های تاسیس شده دارای پایگاه مشتری وفادار و شهرت برند قوی هستند که رقابت را برای تازه واردان دشوار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قدرت چانه زنی تامین کنندگان: صنعت نانوایی به شدت به مواد خام مانند آرد، شکر و کره متکی است. تامین کنندگان این مواد دارای قدرت چانه زنی متوسطی هستند زیرا تامین کنندگان زیادی در بازار وجود دارد. با این حال، کیفیت این مواد می تواند به طور قابل توجهی بر محصول نهایی تأثیر بگذارد و به تأمین کنندگان اهرمی بدهد.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قدرت چانه زنی خریداران: قدرت چانه زنی خریداران در صنعت نانوایی بالاست. این به این دلیل است که نانوایی های زیادی در بازار وجود دارد که به مشتریان طیف وسیعی از گزینه ها را برای انتخاب می دهد. علاوه بر این، مشتریان نسبت به قیمت حساس هستند و در صورت یافتن معامله بهتر، به راحتی می توانند به رقیب تغییر کاربری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تهدید جایگزین ها: تهدید جایگزین ها در صنعت نانوایی متوسط است. در حالی که جایگزین های زیادی برای محصولات پخته شده مانند تنقلات و دسرهای بسته بندی شده وجود دارد، طعم و کیفیت منحصر به فرد محصولات تازه پخته شده قابل تکرار نیست. با این حال، در دسترس بودن جایگزین ها می تواند بر تقاضا برای محصولات پخته شده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رقابت رقابتی: صنعت نانوایی به شدت رقابتی است، با بسیاری از بازیگران تثبیت شده و مانع کم برای ورود. این منجر به رقابت شدید و جنگ قیمت می شود و بقای تازه واردان را به چالش می کشد. با این حال، مفهوم منحصربه‌فرد نانوایی‌های زنانه می‌تواند به آنها مزیت رقابتی بدهد و آنها را از سایر بازیگران بازار متمایز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کلی، صنعت نانوایی از سودآوری و جذابیت متوسطی برای نانوایی های زنانه برخوردار است. در حالی که چالش هایی مانند رقابت بالا و نیاز به سرمایه گذاری قابل توجه وجود دارد، مفهوم منحصر به فرد نانوایی های زنانه می تواند به آنها کمک کند تا در بازار برجسته شوند و موفق شوند. علاوه بر این، افزایش تقاضا برای کالاهای تازه پخته شده و پتانسیل تأثیرات اقتصادی و اجتماعی این صنعت را به فرصتی امیدوارکننده برای زنان کارآفرین تبدیل می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22. CTWOE: تجزیه و تحلیل CTWOE</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مشتریان: </w:t>
      </w:r>
      <w:r xmlns:w="http://schemas.openxmlformats.org/wordprocessingml/2006/main">
        <w:t xml:space="preserve">مشتریان اصلی این مدل تجاری، جامعه محلی و همچنین گردشگران و بازدیدکنندگان منطقه خواهند بود. بازار هدف افرادی هستند که به دنبال محصولات پخته شده مقرون به صرفه و مناسب هستند، و همچنین کسانی که از مشاغل زنانه و اهداف اجتماعی حمایت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بازیگران: </w:t>
      </w:r>
      <w:r xmlns:w="http://schemas.openxmlformats.org/wordprocessingml/2006/main">
        <w:t xml:space="preserve">بازیگران اصلی در این مدل کسب و کار، زنانی هستند که نانوایی ها را اداره و مدیریت می کنند. آنها مسئول تمام جنبه های کسب و کار از جمله نانوایی، خدمات مشتری، بازاریابی و مدیریت مالی خواهند بود. سایر بازیگران می توانند شامل تامین کنندگان، توزیع کنندگان و مشتریان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تحول: </w:t>
      </w:r>
      <w:r xmlns:w="http://schemas.openxmlformats.org/wordprocessingml/2006/main">
        <w:t xml:space="preserve">تحول در این مدل کسب و کار، توانمندسازی زنان در صنعت نانوایی است. با فراهم کردن فرصتی برای راه اندازی و مدیریت کسب و کار خود، مهارت ها، تجربه و استقلال مالی ارزشمندی به دست می آورند. این تحول همچنین با فراهم کردن فرصت های شغلی و ترویج برابری جنسیتی به نفع جامعه محلی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جهان بینی: </w:t>
      </w:r>
      <w:r xmlns:w="http://schemas.openxmlformats.org/wordprocessingml/2006/main">
        <w:t xml:space="preserve">جهان بینی در این مدل کسب و کار بر ارتقای پیشرفت اجتماعی و توسعه اقتصادی متمرکز خواهد بود. هدف این مدل با توانمندسازی زنان و ترویج برابری جنسیتی، ایجاد جامعه ای برابرتر و فراگیرتر است. همچنین هدف آن کمک به رشد اقتصادی جامعه محلی و کل کشور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صاحبان: </w:t>
      </w:r>
      <w:r xmlns:w="http://schemas.openxmlformats.org/wordprocessingml/2006/main">
        <w:t xml:space="preserve">صاحبان این مدل کسب و کار، زنانی هستند که نانوایی ها را اداره و مدیریت می کنند. آنها نسبت به کسب و کار خود احساس مالکیت و مسئولیت خواهند داشت که به آنها انگیزه می دهد تا سخت کار کنند و موفقیت خود را تضمین کنند. سایر ذینفعان می توانند شامل سرمایه گذارانی باشند که برای راه اندازی اولیه نانوایی ها بودجه تامین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محدودیت های زیست محیطی: </w:t>
      </w:r>
      <w:r xmlns:w="http://schemas.openxmlformats.org/wordprocessingml/2006/main">
        <w:t xml:space="preserve">محدودیت اصلی محیطی برای این مدل کسب و کار، در دسترس بودن منابع و حمایت از زنان کارآفرین خواهد بود. این می تواند شامل دسترسی به بودجه، آموزش و برنامه های راهنمایی باشد. محدودیت های دیگر می تواند شامل رقابت با سایر نانوایی ها و عوامل اقتصادی مانند تورم و نوسان قیمت مواد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تأثیر بر استراتژی و عملیات تجاری: </w:t>
      </w:r>
      <w:r xmlns:w="http://schemas.openxmlformats.org/wordprocessingml/2006/main">
        <w:t xml:space="preserve">تجزیه و تحلیل CTWOE عوامل کلیدی را که بر استراتژی کسب و کار و عملیات این مدل تأثیر می گذارد، برجسته می کند. تمرکز بر توانمندسازی زنان و ارتقای پیشرفت اجتماعی در بازاریابی و برندسازی نانوایی ها منعکس خواهد شد. زنانی که نانوایی ها را اداره می کنند نیز باید در جنبه های مختلف مدیریت کسب و کار مانند مدیریت مالی، بازاریابی و خدمات به مشتریان آموزش ببینند. استراتژی کسب و کار همچنین باید در دسترس بودن منابع و حمایت از زنان کارآفرین و همچنین رقابت بالقوه و عوامل اقتصادی را در نظر بگیرد. به طور کلی، این مدل مستلزم تمرکز قوی بر توانمندسازی زنان، ترویج برابری جنسیتی، و کمک به توسعه اقتصادی است که استراتژی و عملیات تجاری را هدایت می‌کند.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