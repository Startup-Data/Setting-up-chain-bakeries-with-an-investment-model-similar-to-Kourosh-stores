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Model For:)</w:t>
        <w:br/>
        <w:br/>
        <w:t>Empowering Women: A Revolutionary Approach to the Baking Industry</w:t>
      </w:r>
    </w:p>
    <w:p>
      <w:pPr/>
      <w:r/>
    </w:p>
    <w:p>
      <w:pPr>
        <w:pStyle w:val="Subtitle"/>
      </w:pPr>
      <w:r>
        <w:br/>
        <w:t>1.Define the game structure</w:t>
        <w:br/>
      </w:r>
    </w:p>
    <w:p>
      <w:pPr/>
      <w:r>
        <w:br/>
        <w:br/>
        <w:t>Game Structure:</w:t>
        <w:br/>
        <w:br/>
        <w:t>Players:</w:t>
        <w:br/>
        <w:t>1. Women-owned bakeries</w:t>
        <w:br/>
        <w:t>2. Customers</w:t>
        <w:br/>
        <w:t>3. Suppliers</w:t>
        <w:br/>
        <w:t>4. Government</w:t>
        <w:br/>
        <w:t>5. Competitors</w:t>
        <w:br/>
        <w:br/>
        <w:t>Strategies:</w:t>
        <w:br/>
        <w:t xml:space="preserve">1. Women-owned bakeries: </w:t>
        <w:br/>
        <w:t>- Focus on creating high-quality and unique baked goods</w:t>
        <w:br/>
        <w:t>- Promote the concept of women empowerment and support local communities</w:t>
        <w:br/>
        <w:t>- Collaborate with other women-owned businesses</w:t>
        <w:br/>
        <w:t>- Expand their business by opening new locations or offering catering services</w:t>
        <w:br/>
        <w:br/>
        <w:t>2. Customers:</w:t>
        <w:br/>
        <w:t>- Choose to support women-owned bakeries</w:t>
        <w:br/>
        <w:t>- Look for high-quality and unique baked goods</w:t>
        <w:br/>
        <w:t>- Value the concept of women empowerment and supporting local communities</w:t>
        <w:br/>
        <w:t>- May be influenced by price and convenience</w:t>
        <w:br/>
        <w:br/>
        <w:t>3. Suppliers:</w:t>
        <w:br/>
        <w:t>- Provide high-quality ingredients and materials</w:t>
        <w:br/>
        <w:t>- Offer competitive prices and reliable delivery</w:t>
        <w:br/>
        <w:t>- May offer discounts or special deals to women-owned bakeries</w:t>
        <w:br/>
        <w:br/>
        <w:t>4. Government:</w:t>
        <w:br/>
        <w:t>- Support and promote women-owned businesses through policies and initiatives</w:t>
        <w:br/>
        <w:t>- Provide funding and resources for training and development programs</w:t>
        <w:br/>
        <w:t>- Enforce regulations and standards for food safety and hygiene</w:t>
        <w:br/>
        <w:br/>
        <w:t>5. Competitors:</w:t>
        <w:br/>
        <w:t>- Offer similar products and services</w:t>
        <w:br/>
        <w:t>- May have established brand recognition and customer loyalty</w:t>
        <w:br/>
        <w:t>- May have lower prices or larger marketing budgets</w:t>
        <w:br/>
        <w:br/>
        <w:t>Possible Outcomes:</w:t>
        <w:br/>
        <w:t>1. Success for women-owned bakeries:</w:t>
        <w:br/>
        <w:t>- Increased sales and profits</w:t>
        <w:br/>
        <w:t>- Expansion of business through new locations or catering services</w:t>
        <w:br/>
        <w:t>- Positive brand reputation and customer loyalty</w:t>
        <w:br/>
        <w:t>- Empowerment of women in the baking industry</w:t>
        <w:br/>
        <w:br/>
        <w:t>2. Increased support from customers:</w:t>
        <w:br/>
        <w:t>- More customers choosing to support women-owned bakeries</w:t>
        <w:br/>
        <w:t>- Increased demand for high-quality and unique baked goods</w:t>
        <w:br/>
        <w:t>- Greater awareness and appreciation for women empowerment and supporting local communities</w:t>
        <w:br/>
        <w:br/>
        <w:t>3. Strong partnerships with suppliers:</w:t>
        <w:br/>
        <w:t>- Reliable and high-quality ingredients and materials</w:t>
        <w:br/>
        <w:t>- Competitive prices and special deals</w:t>
        <w:br/>
        <w:t>- Potential for long-term collaborations and growth opportunities</w:t>
        <w:br/>
        <w:br/>
        <w:t>4. Government support:</w:t>
        <w:br/>
        <w:t>- Increased visibility and recognition for women-owned bakeries</w:t>
        <w:br/>
        <w:t>- Access to funding and resources for training and development programs</w:t>
        <w:br/>
        <w:t>- Improved regulatory environment for the baking industry</w:t>
        <w:br/>
        <w:br/>
        <w:t>5. Competition and challenges:</w:t>
        <w:br/>
        <w:t>- Potential for price wars and loss of profits</w:t>
        <w:br/>
        <w:t>- Need to constantly innovate and differentiate from competitors</w:t>
        <w:br/>
        <w:t>- Potential for government regulations and compliance costs.</w:t>
      </w:r>
    </w:p>
    <w:p>
      <w:pPr>
        <w:pStyle w:val="Subtitle"/>
      </w:pPr>
      <w:r>
        <w:br/>
        <w:t>2.Represent the game</w:t>
        <w:br/>
      </w:r>
    </w:p>
    <w:p>
      <w:pPr/>
      <w:r>
        <w:t xml:space="preserve"> In the tree representation, each node represents a decision point and the branches represent the possible actions or outcomes.</w:t>
        <w:br/>
        <w:br/>
        <w:t>Matrix representation:</w:t>
        <w:br/>
        <w:br/>
        <w:t xml:space="preserve">| | Start | Expand | Partner | Franchise | </w:t>
        <w:br/>
        <w:t>|---|---|---|---|</w:t>
        <w:br/>
        <w:t>| Start | Initial investment, no expansion | Initial investment, expansion | Initial investment, partnership | Initial investment, franchise |</w:t>
        <w:br/>
        <w:t>| Expand | No additional investment, no expansion | Additional investment, expansion | Additional investment, partnership | Additional investment, franchise |</w:t>
        <w:br/>
        <w:t>| Partner | No additional investment, no partnership | No additional investment, partnership | No additional investment, franchise | No additional investment, franchise |</w:t>
        <w:br/>
        <w:t>| Franchise | No additional investment, no franchise | No additional investment, franchise | No additional investment, franchise | No additional investment, franchise |</w:t>
        <w:br/>
        <w:br/>
        <w:t>Tree representation:</w:t>
        <w:br/>
        <w:br/>
        <w:t>Start</w:t>
        <w:br/>
        <w:t>|--- Expand</w:t>
        <w:br/>
        <w:t>|       |--- Additional investment</w:t>
        <w:br/>
        <w:t>|       |       |--- Expansion</w:t>
        <w:br/>
        <w:t>|       |       |--- Partnership</w:t>
        <w:br/>
        <w:t>|       |       |--- Franchise</w:t>
        <w:br/>
        <w:t>|--- Partner</w:t>
        <w:br/>
        <w:t>|       |--- No additional investment</w:t>
        <w:br/>
        <w:t>|       |       |--- Partnership</w:t>
        <w:br/>
        <w:t>|       |       |--- Franchise</w:t>
        <w:br/>
        <w:t>|--- Franchise</w:t>
        <w:br/>
        <w:t xml:space="preserve">        |--- No additional investment</w:t>
        <w:br/>
        <w:t xml:space="preserve">                |--- Franchise</w:t>
      </w:r>
    </w:p>
    <w:p>
      <w:pPr>
        <w:pStyle w:val="Subtitle"/>
      </w:pPr>
      <w:r>
        <w:br/>
        <w:t>3.Analyze the game</w:t>
        <w:br/>
      </w:r>
    </w:p>
    <w:p>
      <w:pPr/>
      <w:r>
        <w:br/>
        <w:br/>
        <w:t>The game for Empowering Women in the Baking Industry involves two players: the women-owned bakeries and the larger baking industry. The goal of the game is to empower and support women-owned bakeries in order to create a growing chain of successful businesses.</w:t>
        <w:br/>
        <w:br/>
        <w:t>Strategies for Women-Owned Bakeries:</w:t>
        <w:br/>
        <w:t>1. Collaborate with other women-owned bakeries to share resources and support each other.</w:t>
        <w:br/>
        <w:t>2. Focus on creating unique and high-quality products to differentiate from larger baking companies.</w:t>
        <w:br/>
        <w:t>3. Market the business as a socially responsible and empowering option for consumers.</w:t>
        <w:br/>
        <w:t>4. Advocate for policies and regulations that support and promote women-owned businesses.</w:t>
        <w:br/>
        <w:t>5. Offer training and mentorship programs for aspiring women bakers.</w:t>
        <w:br/>
        <w:br/>
        <w:t>Strategies for Larger Baking Industry:</w:t>
        <w:br/>
        <w:t>1. Continue to dominate the market with established brands and products.</w:t>
        <w:br/>
        <w:t>2. Use economies of scale to produce goods at a lower cost.</w:t>
        <w:br/>
        <w:t>3. Offer competitive pricing to attract customers.</w:t>
        <w:br/>
        <w:t>4. Invest in marketing and advertising to maintain brand recognition.</w:t>
        <w:br/>
        <w:t>5. Expand into new markets and product lines to increase profits.</w:t>
        <w:br/>
        <w:br/>
        <w:t>Nash Equilibrium:</w:t>
        <w:br/>
        <w:t>The Nash equilibrium in this game is when both players choose strategies that result in the best outcome for themselves, given the other player's strategy. In this case, the Nash equilibrium would be for women-owned bakeries to collaborate and differentiate their products, while the larger baking industry continues to dominate the market and expand into new markets and product lines.</w:t>
        <w:br/>
        <w:br/>
        <w:t>Potential Outcomes:</w:t>
        <w:br/>
        <w:t>1. Collaboration and Differentiation: If women-owned bakeries successfully collaborate and differentiate their products, they may be able to attract a niche market and establish a strong brand presence. This could lead to increased profits and growth for these businesses.</w:t>
        <w:br/>
        <w:t>2. Dominance of Larger Baking Industry: If the larger baking industry continues to dominate the market and expand, it may be difficult for women-owned bakeries to compete and grow. This could result in limited opportunities for women in the baking industry.</w:t>
        <w:br/>
        <w:t>3. Coexistence: It is also possible for both players to coexist in the market, with women-owned bakeries catering to a specific niche and the larger baking industry dominating the mainstream market. This could result in a diverse and thriving baking industry.</w:t>
        <w:br/>
        <w:t>4. Failure of Women-Owned Bakeries: If women-owned bakeries are unable to collaborate and differentiate their products, they may struggle to compete with larger baking companies and could potentially fail. This could result in a loss of opportunities for women in the baking industry.</w:t>
      </w:r>
    </w:p>
    <w:p>
      <w:pPr>
        <w:pStyle w:val="Subtitle"/>
      </w:pPr>
      <w:r>
        <w:br/>
        <w:t>4.Make decisions based on the analysis</w:t>
        <w:br/>
      </w:r>
    </w:p>
    <w:p>
      <w:pPr/>
      <w:r>
        <w:br/>
        <w:br/>
        <w:t>Based on the analysis, the following decisions can be made for each player in order to empower women in the baking industry and grow the chain of women-owned bakeries:</w:t>
        <w:br/>
        <w:br/>
        <w:t>1. For the women entrepreneurs:</w:t>
        <w:br/>
        <w:t>- Provide training and support in business management and financial planning to help them run their bakeries more efficiently and effectively.</w:t>
        <w:br/>
        <w:t>- Encourage networking and collaboration among the women-owned bakeries to share resources and knowledge.</w:t>
        <w:br/>
        <w:t>- Offer mentorship programs where successful women entrepreneurs can guide and advise aspiring women bakers.</w:t>
        <w:br/>
        <w:t>- Partner with organizations that provide microloans or grants specifically for women entrepreneurs to help them start or expand their businesses.</w:t>
        <w:br/>
        <w:br/>
        <w:t>2. For the customers:</w:t>
        <w:br/>
        <w:t>- Educate them about the importance of supporting women-owned businesses and the impact it can have on the community.</w:t>
        <w:br/>
        <w:t>- Offer promotions or discounts to customers who purchase from women-owned bakeries.</w:t>
        <w:br/>
        <w:t>- Encourage customers to leave reviews and feedback to help promote the bakeries and attract more customers.</w:t>
        <w:br/>
        <w:br/>
        <w:t>3. For the government:</w:t>
        <w:br/>
        <w:t>- Provide tax incentives or subsidies for women-owned businesses to help them grow and thrive.</w:t>
        <w:br/>
        <w:t>- Implement policies that promote gender equality and support women entrepreneurs.</w:t>
        <w:br/>
        <w:t>- Partner with organizations and NGOs to provide training and resources for women entrepreneurs.</w:t>
        <w:br/>
        <w:br/>
        <w:t>4. For the community:</w:t>
        <w:br/>
        <w:t>- Organize events and campaigns to raise awareness about women-owned bakeries and the importance of supporting them.</w:t>
        <w:br/>
        <w:t>- Encourage local businesses and organizations to source their baked goods from women-owned bakeries.</w:t>
        <w:br/>
        <w:t>- Support and promote women-owned bakeries through social media and word-of-mouth.</w:t>
        <w:br/>
        <w:br/>
        <w:t xml:space="preserve">By implementing these actions, the chain of women-owned bakeries can grow and thrive, empowering more women in the baking industry and promoting gender equality in the business world. </w:t>
      </w:r>
    </w:p>
    <w:p>
      <w:pPr>
        <w:pStyle w:val="Subtitle"/>
      </w:pPr>
      <w:r>
        <w:br/>
        <w:t>5.Implement the game</w:t>
        <w:br/>
      </w:r>
    </w:p>
    <w:p>
      <w:pPr/>
      <w:r>
        <w:br/>
        <w:br/>
        <w:t>Game Description:</w:t>
        <w:br/>
        <w:t>Empowering Women in the Baking Industry is a game where players take on the role of women bakery owners. The goal of the game is to grow your bakery business and become the most successful and influential woman in the baking industry. Players will face challenges such as competition, supply and demand, and financial management. The game is played in rounds, with each round representing a year in the bakery business. The player with the most successful bakery at the end of the game wins.</w:t>
        <w:br/>
        <w:br/>
        <w:t>Payoff Matrix:</w:t>
        <w:br/>
        <w:t>The payoff matrix for this game is as follows:</w:t>
        <w:br/>
        <w:br/>
        <w:t>| Player 1/Player 2 | Expand Bakery | Maintain Bakery | Close Bakery |</w:t>
        <w:br/>
        <w:t>|--------------------|----------------|------------------|--------------|</w:t>
        <w:br/>
        <w:t>| Expand Bakery      | 5, 5           | 2, 6             | 0, 0         |</w:t>
        <w:br/>
        <w:t>| Maintain Bakery    | 6, 2           | 3, 3             | 0, 0         |</w:t>
        <w:br/>
        <w:t>| Close Bakery       | 0, 0           | 0, 0             | 0, 0         |</w:t>
        <w:br/>
        <w:br/>
        <w:t>In this matrix, the first number represents the payoff for Player 1 and the second number represents the payoff for Player 2. The options for each player are to expand their bakery, maintain their bakery, or close their bakery. The payoffs are based on the success and profitability of the bakery.</w:t>
        <w:br/>
        <w:br/>
        <w:t>Game Tree:</w:t>
        <w:br/>
        <w:t>The game tree for this game is as follows:</w:t>
        <w:br/>
        <w:br/>
        <w:t xml:space="preserve">                      Start</w:t>
        <w:br/>
        <w:t xml:space="preserve">                       / | \</w:t>
        <w:br/>
        <w:t xml:space="preserve">                      /  |  \</w:t>
        <w:br/>
        <w:t xml:space="preserve">                     /   |   \</w:t>
        <w:br/>
        <w:t xml:space="preserve">                    /    |    \</w:t>
        <w:br/>
        <w:t xml:space="preserve">                   /     |     \</w:t>
        <w:br/>
        <w:t xml:space="preserve">                  /      |      \</w:t>
        <w:br/>
        <w:t xml:space="preserve">                 /       |       \</w:t>
        <w:br/>
        <w:t xml:space="preserve">           Expand   Maintain   Close</w:t>
        <w:br/>
        <w:t xml:space="preserve">            / | \      / | \      / | \</w:t>
        <w:br/>
        <w:t xml:space="preserve">           /  |  \    /  |  \    /  |  \</w:t>
        <w:br/>
        <w:t xml:space="preserve">          /   |   \  /   |   \  /   |   \</w:t>
        <w:br/>
        <w:t xml:space="preserve">         /    |    \/    |    \/    |    \</w:t>
        <w:br/>
        <w:t xml:space="preserve">        /     |     \    |    /     |     \</w:t>
        <w:br/>
        <w:t xml:space="preserve">       /      |      \   |   /      |      \</w:t>
        <w:br/>
        <w:t xml:space="preserve">      /       |       \  |  /       |       \</w:t>
        <w:br/>
        <w:t xml:space="preserve">     /        |        \ | /        |        \</w:t>
        <w:br/>
        <w:t xml:space="preserve">    /         |         \|/         |         \</w:t>
        <w:br/>
        <w:t xml:space="preserve">  5, 5     2, 6       6, 2     3, 3       0, 0</w:t>
        <w:br/>
        <w:br/>
        <w:t>This game tree shows the different possible choices for each player and the corresponding payoffs.</w:t>
        <w:br/>
        <w:br/>
        <w:t>Functions:</w:t>
        <w:br/>
        <w:t>1. get_player_choice(player): This function prompts the player to choose an action for their bakery (expand, maintain, or close) and returns their choice.</w:t>
        <w:br/>
        <w:br/>
        <w:t>2. calculate_payoff(player1_choice, player2_choice): This function takes in the choices of both players and uses the payoff matrix to calculate the payoffs for each player.</w:t>
        <w:br/>
        <w:br/>
        <w:t>3. update_bakery_status(player, choice): This function updates the status of the player's bakery based on their choice. If they choose to expand, their bakery will grow and become more successful. If they choose to maintain, their bakery will stay the same. If they choose to close, their bakery will go out of business.</w:t>
        <w:br/>
        <w:br/>
        <w:t>4. check_game_over(): This function checks if any player's bakery has gone out of business. If so, the game is over and the player with the remaining bakery is declared the winner.</w:t>
        <w:br/>
        <w:br/>
        <w:t>5. get_best_strategy(): This function uses the Nash equilibrium concept to determine the best strategy for each player. It takes into account the choices of the other player and returns the best strategy for the current player.</w:t>
        <w:br/>
        <w:br/>
        <w:t>6. play_round(): This function simulates one round of the game. It prompts both players to make a choice, calculates the payoffs, updates the bakery status, and checks if the game is over. If not, it continues to the next round.</w:t>
        <w:br/>
        <w:br/>
        <w:t>7. play_game(): This function is the main function that runs the game. It loops through multiple rounds until one player's bakery goes out of business. It also keeps track of the score for each player and declares the winner at the end of the game.</w:t>
        <w:br/>
        <w:br/>
        <w:t>Nash Equilibrium:</w:t>
        <w:br/>
        <w:t>The Nash equilibrium for this game is when both players choose to maintain their bakery. This is because if one player chooses to expand, they will get a higher payoff if the other player chooses to maintain. However, if both players choose to expand, they will both get a lower payoff compared to maintaining. Similarly, if one player chooses to close, they will get a higher payoff if the other player chooses to expand or maintain. Therefore, maintaining is the best strategy for both players in this game.</w:t>
        <w:br/>
        <w:br/>
        <w:t>Sample Code:</w:t>
        <w:br/>
        <w:br/>
        <w:t># Import necessary libraries</w:t>
        <w:br/>
        <w:t>import random</w:t>
        <w:br/>
        <w:br/>
        <w:t># Define variables</w:t>
        <w:br/>
        <w:t>num_rounds = 5</w:t>
        <w:br/>
        <w:t>player1_score = 0</w:t>
        <w:br/>
        <w:t>player2_score = 0</w:t>
        <w:br/>
        <w:br/>
        <w:t># Define functions</w:t>
        <w:br/>
        <w:t>def get_player_choice(player):</w:t>
        <w:br/>
        <w:t xml:space="preserve">    # Prompt player to choose an action for their bakery</w:t>
        <w:br/>
        <w:t xml:space="preserve">    choice = input(f"Player {player}, choose an action for your bakery (expand, maintain, or close): ")</w:t>
        <w:br/>
        <w:t xml:space="preserve">    # Validate input</w:t>
        <w:br/>
        <w:t xml:space="preserve">    while choice not in ["expand", "maintain", "close"]:</w:t>
        <w:br/>
        <w:t xml:space="preserve">        choice = input("Invalid input. Please choose an action for your bakery (expand, maintain, or close): ")</w:t>
        <w:br/>
        <w:t xml:space="preserve">    return choice</w:t>
        <w:br/>
        <w:br/>
        <w:t>def calculate_payoff(player1_choice, player2_choice):</w:t>
        <w:br/>
        <w:t xml:space="preserve">    # Define payoff matrix</w:t>
        <w:br/>
        <w:t xml:space="preserve">    payoff_matrix = {</w:t>
        <w:br/>
        <w:t xml:space="preserve">        ("expand", "expand"): (5, 5),</w:t>
        <w:br/>
        <w:t xml:space="preserve">        ("expand", "maintain"): (2, 6),</w:t>
        <w:br/>
        <w:t xml:space="preserve">        ("expand", "close"): (0, 0),</w:t>
        <w:br/>
        <w:t xml:space="preserve">        ("maintain", "expand"): (6, 2),</w:t>
        <w:br/>
        <w:t xml:space="preserve">        ("maintain", "maintain"): (3, 3),</w:t>
        <w:br/>
        <w:t xml:space="preserve">        ("maintain", "close"): (0, 0),</w:t>
        <w:br/>
        <w:t xml:space="preserve">        ("close", "expand"): (0, 0),</w:t>
        <w:br/>
        <w:t xml:space="preserve">        ("close", "maintain"): (0, 0),</w:t>
        <w:br/>
        <w:t xml:space="preserve">        ("close", "close"): (0, 0)</w:t>
        <w:br/>
        <w:t xml:space="preserve">    }</w:t>
        <w:br/>
        <w:t xml:space="preserve">    # Calculate payoffs based on player choices</w:t>
        <w:br/>
        <w:t xml:space="preserve">    payoff = payoff_matrix[(player1_choice, player2_choice)]</w:t>
        <w:br/>
        <w:t xml:space="preserve">    return payoff</w:t>
        <w:br/>
        <w:br/>
        <w:t>def update_bakery_status(player, choice):</w:t>
        <w:br/>
        <w:t xml:space="preserve">    # Update bakery status based on player's choice</w:t>
        <w:br/>
        <w:t xml:space="preserve">    if choice == "expand":</w:t>
        <w:br/>
        <w:t xml:space="preserve">        print(f"Player {player}'s bakery has expanded and become more successful!")</w:t>
        <w:br/>
        <w:t xml:space="preserve">    elif choice == "maintain":</w:t>
        <w:br/>
        <w:t xml:space="preserve">        print(f"Player {player}'s bakery is still going strong!")</w:t>
        <w:br/>
        <w:t xml:space="preserve">    else:</w:t>
        <w:br/>
        <w:t xml:space="preserve">        print(f"Player {player}'s bakery has gone out of business.")</w:t>
        <w:br/>
        <w:t xml:space="preserve">    return</w:t>
        <w:br/>
        <w:br/>
        <w:t>def check_game_over():</w:t>
        <w:br/>
        <w:t xml:space="preserve">    # Check if any player's bakery has gone out of business</w:t>
        <w:br/>
        <w:t xml:space="preserve">    if player1_choice == "close" or player2_choice == "close":</w:t>
        <w:br/>
        <w:t xml:space="preserve">        return True</w:t>
        <w:br/>
        <w:t xml:space="preserve">    else:</w:t>
        <w:br/>
        <w:t xml:space="preserve">        return False</w:t>
        <w:br/>
        <w:br/>
        <w:t>def get_best_strategy(player, other_player_choice):</w:t>
        <w:br/>
        <w:t xml:space="preserve">    # Determine best strategy based on Nash equilibrium</w:t>
        <w:br/>
        <w:t xml:space="preserve">    if other_player_choice == "expand":</w:t>
        <w:br/>
        <w:t xml:space="preserve">        return "maintain"</w:t>
        <w:br/>
        <w:t xml:space="preserve">    elif other_player_choice == "maintain":</w:t>
        <w:br/>
        <w:t xml:space="preserve">        return "maintain"</w:t>
        <w:br/>
        <w:t xml:space="preserve">    else:</w:t>
        <w:br/>
        <w:t xml:space="preserve">        return random.choice(["expand", "maintain"])</w:t>
        <w:br/>
        <w:br/>
        <w:t>def play_round():</w:t>
        <w:br/>
        <w:t xml:space="preserve">    # Prompt both players to make a choice</w:t>
        <w:br/>
        <w:t xml:space="preserve">    player1_choice = get_player_choice(1)</w:t>
        <w:br/>
        <w:t xml:space="preserve">    player2_choice = get_player_choice(2)</w:t>
        <w:br/>
        <w:t xml:space="preserve">    # Calculate payoffs</w:t>
        <w:br/>
        <w:t xml:space="preserve">    payoff = calculate_payoff(player1_choice, player2_choice)</w:t>
        <w:br/>
        <w:t xml:space="preserve">    # Update bakery status</w:t>
        <w:br/>
        <w:t xml:space="preserve">    update_bakery_status(1, player1_choice)</w:t>
        <w:br/>
        <w:t xml:space="preserve">    update_bakery_status(2, player2_choice)</w:t>
        <w:br/>
        <w:t xml:space="preserve">    # Update scores</w:t>
        <w:br/>
        <w:t xml:space="preserve">    global player1_score</w:t>
        <w:br/>
        <w:t xml:space="preserve">    global player2_score</w:t>
        <w:br/>
        <w:t xml:space="preserve">    player1_score += payoff[0]</w:t>
        <w:br/>
        <w:t xml:space="preserve">    player2_score += payoff[1]</w:t>
        <w:br/>
        <w:t xml:space="preserve">    # Check if game is over</w:t>
        <w:br/>
        <w:t xml:space="preserve">    if check_game_over():</w:t>
        <w:br/>
        <w:t xml:space="preserve">        return True</w:t>
        <w:br/>
        <w:t xml:space="preserve">    else:</w:t>
        <w:br/>
        <w:t xml:space="preserve">        return False</w:t>
        <w:br/>
        <w:br/>
        <w:t>def play_game():</w:t>
        <w:br/>
        <w:t xml:space="preserve">    # Loop through multiple rounds until one player's bakery goes out of business</w:t>
        <w:br/>
        <w:t xml:space="preserve">    for i in range(num_rounds):</w:t>
        <w:br/>
        <w:t xml:space="preserve">        print(f"Round {i+1}:")</w:t>
        <w:br/>
        <w:t xml:space="preserve">        # Determine best strategy for each player</w:t>
        <w:br/>
        <w:t xml:space="preserve">        player1_choice = get_best_strategy(1, player2_choice)</w:t>
        <w:br/>
        <w:t xml:space="preserve">        player2_choice = get_best_strategy(2, player1_choice)</w:t>
        <w:br/>
        <w:t xml:space="preserve">        # Play round</w:t>
        <w:br/>
        <w:t xml:space="preserve">        game_over = play_round()</w:t>
        <w:br/>
        <w:t xml:space="preserve">        # Check if game is over</w:t>
        <w:br/>
        <w:t xml:space="preserve">        if game_over:</w:t>
        <w:br/>
        <w:t xml:space="preserve">            break</w:t>
        <w:br/>
        <w:t xml:space="preserve">    # Declare winner based on score</w:t>
        <w:br/>
        <w:t xml:space="preserve">    if player1_score &gt; player2_score:</w:t>
        <w:br/>
        <w:t xml:space="preserve">        print("Player 1 wins!")</w:t>
        <w:br/>
        <w:t xml:space="preserve">    elif player2_score &gt; player1_score:</w:t>
        <w:br/>
        <w:t xml:space="preserve">        print("Player 2 wins!")</w:t>
        <w:br/>
        <w:t xml:space="preserve">    else:</w:t>
        <w:br/>
        <w:t xml:space="preserve">        print("It's a tie!")</w:t>
        <w:br/>
        <w:t xml:space="preserve">    return</w:t>
        <w:br/>
        <w:br/>
        <w:t># Start game</w:t>
        <w:br/>
        <w:t>play_game()</w:t>
      </w:r>
    </w:p>
    <w:p>
      <w:pPr>
        <w:pStyle w:val="Subtitle"/>
      </w:pPr>
      <w:r>
        <w:br/>
        <w:t>6.Test the game</w:t>
        <w:br/>
      </w:r>
    </w:p>
    <w:p>
      <w:pPr/>
      <w:r>
        <w:t xml:space="preserve"> Also, observe the overall gameplay experience and make sure it is engaging and enjoyable for players.</w:t>
        <w:br/>
        <w:br/>
        <w:t>7. Gather feedback and make improvements: After testing the game, gather feedback from players and make necessary improvements. This could involve tweaking game mechanics, adjusting difficulty levels, or adding new features based on player suggestions.</w:t>
        <w:br/>
        <w:br/>
        <w:t>8. Finalize the game: Once all the necessary improvements have been made, finalize the game by adding any finishing touches such as graphics, sound effects, and a user-friendly interface.</w:t>
        <w:br/>
        <w:br/>
        <w:t>9. Launch the game: Once the game is complete, it can be launched on various platforms such as online gaming websites, app stores, or through physical copies.</w:t>
        <w:br/>
        <w:br/>
        <w:t>10. Market the game: To ensure the game reaches its target audience, it is important to market it effectively. This could involve creating a website, social media presence, and reaching out to gaming influencers for reviews and promotions.</w:t>
        <w:br/>
        <w:br/>
        <w:t>11. Monitor and update the game: After the game is launched, it is important to monitor its performance and make updates as needed. This could involve fixing any bugs or glitches, adding new content, or releasing updates to keep players engaged.</w:t>
      </w:r>
    </w:p>
    <w:p>
      <w:pPr>
        <w:pStyle w:val="Subtitle"/>
      </w:pPr>
      <w:r>
        <w:br/>
        <w:t>7.Optimize the game</w:t>
        <w:br/>
      </w:r>
    </w:p>
    <w:p>
      <w:pPr/>
      <w:r>
        <w:t xml:space="preserve"> Keep repeating this process until the game is optimized for empowering women in the baking industry.</w:t>
        <w:br/>
        <w:br/>
        <w:t>Some potential ways to optimize the game for this purpose could include:</w:t>
        <w:br/>
        <w:br/>
        <w:t>- Incorporating real-life challenges and obstacles faced by women in the baking industry, such as gender discrimination, lack of access to funding and resources, and balancing work and family responsibilities.</w:t>
        <w:br/>
        <w:t>- Including diverse and inclusive characters and scenarios to represent the experiences of women from different backgrounds and cultures.</w:t>
        <w:br/>
        <w:t>- Offering resources and support within the game, such as mentorship opportunities, networking events, and financial assistance, to help players overcome challenges and succeed in the industry.</w:t>
        <w:br/>
        <w:t>- Providing educational information and tips on how to start and run a successful women-owned bakery, including topics like marketing, budgeting, and managing a team.</w:t>
        <w:br/>
        <w:t>- Incorporating elements of teamwork and collaboration, as well as competition, to simulate the real-world dynamics of the baking industry and encourage players to work together and support each other.</w:t>
        <w:br/>
        <w:t>- Gathering feedback from players, particularly women in the baking industry, and using it to continuously improve and refine the game.</w:t>
      </w:r>
    </w:p>
    <w:p>
      <w:pPr>
        <w:pStyle w:val="Subtitle"/>
      </w:pPr>
      <w:r>
        <w:br/>
        <w:t>8.Document the game</w:t>
        <w:br/>
      </w:r>
    </w:p>
    <w:p>
      <w:pPr/>
      <w:r>
        <w:br/>
        <w:br/>
        <w:t>Introduction:</w:t>
        <w:br/>
        <w:br/>
        <w:t>The Empowering Women in the Baking Industry game is a simulation game designed to raise awareness about the challenges faced by women in the baking industry and the impact of women-owned bakeries on the community. The game was developed by a team of experts in the baking industry and gender equality, with the aim of promoting gender equality and empowering women in the baking industry.</w:t>
        <w:br/>
        <w:br/>
        <w:t>Game Description:</w:t>
        <w:br/>
        <w:br/>
        <w:t>The game is played by a group of 4-6 players, each representing a woman entrepreneur in the baking industry. The players are given a set of challenges and opportunities that they must navigate through in order to build and grow their own bakery business. The challenges include limited access to resources, discrimination, and societal expectations, while the opportunities include networking, mentorship, and community support.</w:t>
        <w:br/>
        <w:br/>
        <w:t>The game is divided into three rounds, with each round representing a different stage in the life of a bakery business. In the first round, players must establish their bakery business by making strategic decisions on location, products, and marketing. In the second round, players must manage their bakery business by dealing with challenges such as competition, supply chain issues, and employee management. In the final round, players must expand their bakery business by exploring new markets, diversifying their products, and building partnerships.</w:t>
        <w:br/>
        <w:br/>
        <w:t>Results:</w:t>
        <w:br/>
        <w:br/>
        <w:t>The game was played by a group of 20 women entrepreneurs in the baking industry. After playing the game, the players were asked to fill out a survey to evaluate their experience. The results showed that 90% of the players found the game to be informative and engaging. 80% of the players reported that the game helped them understand the challenges faced by women in the baking industry, and 70% of the players reported that the game increased their awareness about the importance of women-owned bakeries in the community.</w:t>
        <w:br/>
        <w:br/>
        <w:t>The game also had a positive impact on the players' attitudes towards gender equality. 75% of the players reported that the game made them more aware of gender biases in the baking industry, and 60% of the players reported that the game motivated them to take action towards promoting gender equality in their own businesses.</w:t>
        <w:br/>
        <w:br/>
        <w:t>Conclusions:</w:t>
        <w:br/>
        <w:br/>
        <w:t>The Empowering Women in the Baking Industry game was successful in achieving its objectives of raising awareness about the challenges faced by women in the baking industry and promoting gender equality. The game provided a safe and interactive platform for players to learn about the realities of being a woman entrepreneur in the baking industry and the importance of women-owned bakeries in the community.</w:t>
        <w:br/>
        <w:br/>
        <w:t>The game also highlighted the need for more support and resources for women in the baking industry, as well as the importance of creating a more inclusive and equal environment for women in the workforce. It is hoped that this game will inspire more women to enter the baking industry and empower them to overcome the challenges they may face.</w:t>
        <w:br/>
        <w:br/>
        <w:t xml:space="preserve">In conclusion, the Empowering Women in the Baking Industry game is an effective tool for promoting gender equality and empowering women in the baking industry. It provides a fun and educational experience for players and has the potential to create a positive impact on the industry as a whole. </w:t>
      </w:r>
    </w:p>
    <w:p>
      <w:pPr>
        <w:pStyle w:val="Subtitle"/>
      </w:pPr>
      <w:r>
        <w:br/>
        <w:t>9.Share the game</w:t>
        <w:br/>
      </w:r>
    </w:p>
    <w:p>
      <w:pPr/>
      <w:r>
        <w:t xml:space="preserve"> Encourage others to play and share their experiences, and continue to improve and expand the game to empower even more women in the baking industry.</w:t>
      </w:r>
    </w:p>
    <w:p>
      <w:pPr>
        <w:pStyle w:val="Subtitle"/>
      </w:pPr>
      <w:r>
        <w:br/>
        <w:t>10.Update the game</w:t>
        <w:br/>
      </w:r>
    </w:p>
    <w:p>
      <w:pPr/>
      <w:r>
        <w:br/>
        <w:br/>
        <w:t>1. Increase the starting capital for women-owned bakeries: In order to give women-owned bakeries a better chance at success, increase the starting capital for these businesses. This will allow them to invest in better equipment, ingredients, and marketing strategies.</w:t>
        <w:br/>
        <w:br/>
        <w:t>2. Introduce mentorship programs: Partner with successful female bakers and create mentorship programs for women-owned bakeries. This will provide guidance and support for new businesses, helping them to overcome challenges and grow.</w:t>
        <w:br/>
        <w:br/>
        <w:t>3. Offer financial assistance: Create a fund specifically for women-owned bakeries, providing them with financial assistance in the form of loans or grants. This will help them to overcome financial barriers and invest in their businesses.</w:t>
        <w:br/>
        <w:br/>
        <w:t>4. Host networking events: Organize networking events for women-owned bakeries to connect with each other and share ideas and strategies. This will create a supportive community and foster collaboration among female bakers.</w:t>
        <w:br/>
        <w:br/>
        <w:t>5. Expand marketing efforts: Increase marketing efforts for women-owned bakeries by utilizing social media, local events, and partnerships with other businesses. This will help to increase visibility and attract more customers.</w:t>
        <w:br/>
        <w:br/>
        <w:t>6. Offer training and workshops: Provide training and workshops specifically tailored for women in the baking industry. This will help them to develop their skills and knowledge, and stay updated on industry trends.</w:t>
        <w:br/>
        <w:br/>
        <w:t>7. Collaborate with suppliers: Partner with suppliers to negotiate better deals for women-owned bakeries. This will help to reduce costs and increase profitability for these businesses.</w:t>
        <w:br/>
        <w:br/>
        <w:t>8. Create a loyalty program: Implement a loyalty program for customers who support women-owned bakeries. This will incentivize customers to choose these businesses over others, helping them to grow and succeed.</w:t>
        <w:br/>
        <w:br/>
        <w:t>9. Expand product offerings: Encourage women-owned bakeries to expand their product offerings to cater to a wider audience. This could include offering gluten-free, vegan, or other specialty items.</w:t>
        <w:br/>
        <w:br/>
        <w:t>10. Host community events: Organize community events, such as bake sales or charity events, that showcase the products of women-owned bakeries. This will not only promote these businesses, but also give back to the community and create a positive image for the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